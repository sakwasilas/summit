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8715" w14:textId="5AFCFD43" w:rsidR="00537663" w:rsidRPr="00534BE9" w:rsidRDefault="00DE0E4A" w:rsidP="00534BE9">
      <w:r w:rsidRPr="00534BE9">
        <w:t>1. Which of the following best defines preservation in libraries and archives</w:t>
      </w:r>
      <w:r w:rsidR="00534BE9" w:rsidRPr="00534BE9">
        <w:t>?</w:t>
      </w:r>
      <w:r w:rsidR="00534BE9">
        <w:t xml:space="preserve"> (2mks)</w:t>
      </w:r>
    </w:p>
    <w:p w14:paraId="4FEB2837" w14:textId="77777777" w:rsidR="00537663" w:rsidRPr="00534BE9" w:rsidRDefault="00DE0E4A" w:rsidP="00534BE9">
      <w:r w:rsidRPr="00534BE9">
        <w:t>A. Repairing damaged books only</w:t>
      </w:r>
    </w:p>
    <w:p w14:paraId="0B729BED" w14:textId="77777777" w:rsidR="00537663" w:rsidRPr="00534BE9" w:rsidRDefault="00DE0E4A" w:rsidP="00534BE9">
      <w:r w:rsidRPr="00534BE9">
        <w:t xml:space="preserve">B. Maintaining and protecting information </w:t>
      </w:r>
      <w:r w:rsidRPr="00534BE9">
        <w:t>materials in their original form for as long as possible</w:t>
      </w:r>
    </w:p>
    <w:p w14:paraId="46D493B0" w14:textId="77777777" w:rsidR="00537663" w:rsidRPr="00534BE9" w:rsidRDefault="00DE0E4A" w:rsidP="00534BE9">
      <w:r w:rsidRPr="00534BE9">
        <w:t>C. Converting all records into digital format</w:t>
      </w:r>
    </w:p>
    <w:p w14:paraId="64329071" w14:textId="77777777" w:rsidR="00537663" w:rsidRPr="00534BE9" w:rsidRDefault="00DE0E4A" w:rsidP="00534BE9">
      <w:r w:rsidRPr="00534BE9">
        <w:t>D. Discarding old information materials</w:t>
      </w:r>
    </w:p>
    <w:p w14:paraId="02DC2029" w14:textId="7CA53021" w:rsidR="00537663" w:rsidRPr="00534BE9" w:rsidRDefault="00DE0E4A" w:rsidP="00534BE9">
      <w:r w:rsidRPr="00534BE9">
        <w:t>Answer: B</w:t>
      </w:r>
    </w:p>
    <w:p w14:paraId="51CA87F4" w14:textId="0060FBE4" w:rsidR="00537663" w:rsidRPr="00534BE9" w:rsidRDefault="00DE0E4A" w:rsidP="00534BE9">
      <w:r w:rsidRPr="00534BE9">
        <w:t>2. The main purpose of conservation in information management is:</w:t>
      </w:r>
      <w:r w:rsidR="00534BE9" w:rsidRPr="00534BE9">
        <w:t xml:space="preserve"> </w:t>
      </w:r>
      <w:r w:rsidR="00534BE9">
        <w:t>(2mks)</w:t>
      </w:r>
    </w:p>
    <w:p w14:paraId="61CE8B49" w14:textId="77777777" w:rsidR="00537663" w:rsidRPr="00534BE9" w:rsidRDefault="00DE0E4A" w:rsidP="00534BE9">
      <w:r w:rsidRPr="00534BE9">
        <w:t>A. Making duplicate copies of books</w:t>
      </w:r>
    </w:p>
    <w:p w14:paraId="4BC252B9" w14:textId="77777777" w:rsidR="00537663" w:rsidRPr="00534BE9" w:rsidRDefault="00DE0E4A" w:rsidP="00534BE9">
      <w:r w:rsidRPr="00534BE9">
        <w:t>B</w:t>
      </w:r>
      <w:r w:rsidRPr="00534BE9">
        <w:t>. Restoring and repairing damaged information materials</w:t>
      </w:r>
    </w:p>
    <w:p w14:paraId="78EC6FED" w14:textId="77777777" w:rsidR="00537663" w:rsidRPr="00534BE9" w:rsidRDefault="00DE0E4A" w:rsidP="00534BE9">
      <w:r w:rsidRPr="00534BE9">
        <w:t>C. Destroying obsolete documents</w:t>
      </w:r>
    </w:p>
    <w:p w14:paraId="218EC671" w14:textId="77777777" w:rsidR="00537663" w:rsidRPr="00534BE9" w:rsidRDefault="00DE0E4A" w:rsidP="00534BE9">
      <w:r w:rsidRPr="00534BE9">
        <w:t>D. Binding journals only</w:t>
      </w:r>
    </w:p>
    <w:p w14:paraId="7D5FB3E4" w14:textId="49237ACE" w:rsidR="00537663" w:rsidRPr="00534BE9" w:rsidRDefault="00DE0E4A" w:rsidP="00534BE9">
      <w:r w:rsidRPr="00534BE9">
        <w:t>Answer: B</w:t>
      </w:r>
    </w:p>
    <w:p w14:paraId="5B851FAC" w14:textId="1CC90F64" w:rsidR="00537663" w:rsidRPr="00534BE9" w:rsidRDefault="00DE0E4A" w:rsidP="00534BE9">
      <w:r w:rsidRPr="00534BE9">
        <w:t>3. Which of the following is NOT a preservation method?</w:t>
      </w:r>
      <w:r w:rsidR="00534BE9" w:rsidRPr="00534BE9">
        <w:t xml:space="preserve"> </w:t>
      </w:r>
      <w:r w:rsidR="00534BE9">
        <w:t>(2mks)</w:t>
      </w:r>
    </w:p>
    <w:p w14:paraId="1D1CEE6A" w14:textId="77777777" w:rsidR="00537663" w:rsidRPr="00534BE9" w:rsidRDefault="00DE0E4A" w:rsidP="00534BE9">
      <w:r w:rsidRPr="00534BE9">
        <w:t>A. Proper shelving</w:t>
      </w:r>
    </w:p>
    <w:p w14:paraId="79F325AE" w14:textId="77777777" w:rsidR="00537663" w:rsidRPr="00534BE9" w:rsidRDefault="00DE0E4A" w:rsidP="00534BE9">
      <w:r w:rsidRPr="00534BE9">
        <w:t>B. Digitization</w:t>
      </w:r>
    </w:p>
    <w:p w14:paraId="7FF987DB" w14:textId="77777777" w:rsidR="00537663" w:rsidRPr="00534BE9" w:rsidRDefault="00DE0E4A" w:rsidP="00534BE9">
      <w:r w:rsidRPr="00534BE9">
        <w:t>C. Binding and lamination</w:t>
      </w:r>
    </w:p>
    <w:p w14:paraId="22DDE24F" w14:textId="77777777" w:rsidR="00537663" w:rsidRPr="00534BE9" w:rsidRDefault="00DE0E4A" w:rsidP="00534BE9">
      <w:r w:rsidRPr="00534BE9">
        <w:t xml:space="preserve">D. Burning old </w:t>
      </w:r>
      <w:r w:rsidRPr="00534BE9">
        <w:t>files</w:t>
      </w:r>
    </w:p>
    <w:p w14:paraId="353FAD04" w14:textId="712AFC36" w:rsidR="00537663" w:rsidRPr="00534BE9" w:rsidRDefault="00DE0E4A" w:rsidP="00534BE9">
      <w:r w:rsidRPr="00534BE9">
        <w:t>Answer: D</w:t>
      </w:r>
    </w:p>
    <w:p w14:paraId="66DD54C2" w14:textId="4BDA924C" w:rsidR="00537663" w:rsidRPr="00534BE9" w:rsidRDefault="00DE0E4A" w:rsidP="00534BE9">
      <w:r w:rsidRPr="00534BE9">
        <w:t>4. The greatest enemy of paper-based records in a humid environment is:</w:t>
      </w:r>
      <w:r w:rsidR="00534BE9" w:rsidRPr="00534BE9">
        <w:t xml:space="preserve"> </w:t>
      </w:r>
      <w:r w:rsidR="00534BE9">
        <w:t>(2mks)</w:t>
      </w:r>
    </w:p>
    <w:p w14:paraId="54097C4E" w14:textId="77777777" w:rsidR="00537663" w:rsidRPr="00534BE9" w:rsidRDefault="00DE0E4A" w:rsidP="00534BE9">
      <w:r w:rsidRPr="00534BE9">
        <w:t>A. Dust</w:t>
      </w:r>
    </w:p>
    <w:p w14:paraId="0AF29069" w14:textId="77777777" w:rsidR="00537663" w:rsidRPr="00534BE9" w:rsidRDefault="00DE0E4A" w:rsidP="00534BE9">
      <w:r w:rsidRPr="00534BE9">
        <w:t>B. Water</w:t>
      </w:r>
    </w:p>
    <w:p w14:paraId="169AB7FB" w14:textId="77777777" w:rsidR="00537663" w:rsidRPr="00534BE9" w:rsidRDefault="00DE0E4A" w:rsidP="00534BE9">
      <w:r w:rsidRPr="00534BE9">
        <w:t>C. Mold and fungi</w:t>
      </w:r>
    </w:p>
    <w:p w14:paraId="4890D5A0" w14:textId="77777777" w:rsidR="00537663" w:rsidRPr="00534BE9" w:rsidRDefault="00DE0E4A" w:rsidP="00534BE9">
      <w:r w:rsidRPr="00534BE9">
        <w:t>D. Light</w:t>
      </w:r>
    </w:p>
    <w:p w14:paraId="776032DD" w14:textId="191A997B" w:rsidR="00537663" w:rsidRPr="00534BE9" w:rsidRDefault="00DE0E4A" w:rsidP="00534BE9">
      <w:r w:rsidRPr="00534BE9">
        <w:t>Answer: C</w:t>
      </w:r>
    </w:p>
    <w:p w14:paraId="408C3D06" w14:textId="64754E90" w:rsidR="00537663" w:rsidRPr="00534BE9" w:rsidRDefault="00DE0E4A" w:rsidP="00534BE9">
      <w:r w:rsidRPr="00534BE9">
        <w:t>5. Which factor accelerates deterioration of information materials the most?</w:t>
      </w:r>
      <w:r w:rsidR="00534BE9" w:rsidRPr="00534BE9">
        <w:t xml:space="preserve"> </w:t>
      </w:r>
      <w:r w:rsidR="00534BE9">
        <w:t>(2mks)</w:t>
      </w:r>
    </w:p>
    <w:p w14:paraId="5F0DE904" w14:textId="77777777" w:rsidR="00537663" w:rsidRPr="00534BE9" w:rsidRDefault="00DE0E4A" w:rsidP="00534BE9">
      <w:r w:rsidRPr="00534BE9">
        <w:lastRenderedPageBreak/>
        <w:t>A. Cold weather</w:t>
      </w:r>
    </w:p>
    <w:p w14:paraId="33B1367D" w14:textId="77777777" w:rsidR="00537663" w:rsidRPr="00534BE9" w:rsidRDefault="00DE0E4A" w:rsidP="00534BE9">
      <w:r w:rsidRPr="00534BE9">
        <w:t xml:space="preserve">B. Controlled </w:t>
      </w:r>
      <w:r w:rsidRPr="00534BE9">
        <w:t>humidity</w:t>
      </w:r>
    </w:p>
    <w:p w14:paraId="308432CD" w14:textId="77777777" w:rsidR="00537663" w:rsidRPr="00534BE9" w:rsidRDefault="00DE0E4A" w:rsidP="00534BE9">
      <w:r w:rsidRPr="00534BE9">
        <w:t>C. High temperature and humidity</w:t>
      </w:r>
    </w:p>
    <w:p w14:paraId="5A9DB0B2" w14:textId="77777777" w:rsidR="00537663" w:rsidRPr="00534BE9" w:rsidRDefault="00DE0E4A" w:rsidP="00534BE9">
      <w:r w:rsidRPr="00534BE9">
        <w:t>D. Proper ventilation</w:t>
      </w:r>
    </w:p>
    <w:p w14:paraId="6E908EC7" w14:textId="1CC2C4F5" w:rsidR="00537663" w:rsidRPr="00534BE9" w:rsidRDefault="00DE0E4A" w:rsidP="00534BE9">
      <w:r w:rsidRPr="00534BE9">
        <w:t>Answer: C</w:t>
      </w:r>
    </w:p>
    <w:p w14:paraId="3AC25AA2" w14:textId="41A6E62C" w:rsidR="00537663" w:rsidRPr="00534BE9" w:rsidRDefault="00DE0E4A" w:rsidP="00534BE9">
      <w:r w:rsidRPr="00534BE9">
        <w:t>6. An ideal temperature for storage of paper-based materials is:</w:t>
      </w:r>
      <w:r w:rsidR="00534BE9" w:rsidRPr="00534BE9">
        <w:t xml:space="preserve"> </w:t>
      </w:r>
      <w:r w:rsidR="00534BE9">
        <w:t>(2mks)</w:t>
      </w:r>
    </w:p>
    <w:p w14:paraId="4D1BD9E2" w14:textId="77777777" w:rsidR="00537663" w:rsidRPr="00534BE9" w:rsidRDefault="00DE0E4A" w:rsidP="00534BE9">
      <w:r w:rsidRPr="00534BE9">
        <w:t>A. 10–16°C</w:t>
      </w:r>
    </w:p>
    <w:p w14:paraId="4082958F" w14:textId="77777777" w:rsidR="00537663" w:rsidRPr="00534BE9" w:rsidRDefault="00DE0E4A" w:rsidP="00534BE9">
      <w:r w:rsidRPr="00534BE9">
        <w:t>B. 18–22°C</w:t>
      </w:r>
    </w:p>
    <w:p w14:paraId="6CB05C59" w14:textId="77777777" w:rsidR="00537663" w:rsidRPr="00534BE9" w:rsidRDefault="00DE0E4A" w:rsidP="00534BE9">
      <w:r w:rsidRPr="00534BE9">
        <w:t>C. 30–35°C</w:t>
      </w:r>
    </w:p>
    <w:p w14:paraId="44D3B486" w14:textId="77777777" w:rsidR="00537663" w:rsidRPr="00534BE9" w:rsidRDefault="00DE0E4A" w:rsidP="00534BE9">
      <w:r w:rsidRPr="00534BE9">
        <w:t>D. Above 40°C</w:t>
      </w:r>
    </w:p>
    <w:p w14:paraId="08C14BA1" w14:textId="770AA5E5" w:rsidR="00537663" w:rsidRPr="00534BE9" w:rsidRDefault="00DE0E4A" w:rsidP="00534BE9">
      <w:r w:rsidRPr="00534BE9">
        <w:t>Answer: B</w:t>
      </w:r>
    </w:p>
    <w:p w14:paraId="7A7F15E2" w14:textId="33C0F479" w:rsidR="00537663" w:rsidRPr="00534BE9" w:rsidRDefault="00DE0E4A" w:rsidP="00534BE9">
      <w:r w:rsidRPr="00534BE9">
        <w:t xml:space="preserve">7. Which of the following pests is commonly associated with </w:t>
      </w:r>
      <w:r w:rsidRPr="00534BE9">
        <w:t>damage to library books?</w:t>
      </w:r>
      <w:r w:rsidR="00534BE9" w:rsidRPr="00534BE9">
        <w:t xml:space="preserve"> </w:t>
      </w:r>
      <w:r w:rsidR="00534BE9">
        <w:t>(2mks)</w:t>
      </w:r>
    </w:p>
    <w:p w14:paraId="78777A5B" w14:textId="77777777" w:rsidR="00537663" w:rsidRPr="00534BE9" w:rsidRDefault="00DE0E4A" w:rsidP="00534BE9">
      <w:r w:rsidRPr="00534BE9">
        <w:t>A. Cockroaches</w:t>
      </w:r>
    </w:p>
    <w:p w14:paraId="1A9DED9F" w14:textId="77777777" w:rsidR="00537663" w:rsidRPr="00534BE9" w:rsidRDefault="00DE0E4A" w:rsidP="00534BE9">
      <w:r w:rsidRPr="00534BE9">
        <w:t>B. Termites</w:t>
      </w:r>
    </w:p>
    <w:p w14:paraId="37B1AA47" w14:textId="77777777" w:rsidR="00537663" w:rsidRPr="00534BE9" w:rsidRDefault="00DE0E4A" w:rsidP="00534BE9">
      <w:r w:rsidRPr="00534BE9">
        <w:t>C. Silverfish</w:t>
      </w:r>
    </w:p>
    <w:p w14:paraId="35DE4481" w14:textId="77777777" w:rsidR="00537663" w:rsidRPr="00534BE9" w:rsidRDefault="00DE0E4A" w:rsidP="00534BE9">
      <w:r w:rsidRPr="00534BE9">
        <w:t>D. All of the above</w:t>
      </w:r>
    </w:p>
    <w:p w14:paraId="2AF6D31E" w14:textId="6E8B398D" w:rsidR="00537663" w:rsidRPr="00534BE9" w:rsidRDefault="00DE0E4A" w:rsidP="00534BE9">
      <w:r w:rsidRPr="00534BE9">
        <w:t>Answer: D</w:t>
      </w:r>
    </w:p>
    <w:p w14:paraId="5A0DFFF6" w14:textId="2F02016C" w:rsidR="00537663" w:rsidRPr="00534BE9" w:rsidRDefault="00DE0E4A" w:rsidP="00534BE9">
      <w:r w:rsidRPr="00534BE9">
        <w:t>8. The use of acid-free paper in libraries and archives is important because:</w:t>
      </w:r>
      <w:r w:rsidR="00534BE9" w:rsidRPr="00534BE9">
        <w:t xml:space="preserve"> </w:t>
      </w:r>
      <w:r w:rsidR="00534BE9">
        <w:t>(2mks)</w:t>
      </w:r>
    </w:p>
    <w:p w14:paraId="662166F1" w14:textId="77777777" w:rsidR="00537663" w:rsidRPr="00534BE9" w:rsidRDefault="00DE0E4A" w:rsidP="00534BE9">
      <w:r w:rsidRPr="00534BE9">
        <w:t>A. It is cheaper</w:t>
      </w:r>
    </w:p>
    <w:p w14:paraId="2A771EF1" w14:textId="77777777" w:rsidR="00537663" w:rsidRPr="00534BE9" w:rsidRDefault="00DE0E4A" w:rsidP="00534BE9">
      <w:r w:rsidRPr="00534BE9">
        <w:t>B. It resists deterioration over time</w:t>
      </w:r>
    </w:p>
    <w:p w14:paraId="36EAD2E7" w14:textId="77777777" w:rsidR="00537663" w:rsidRPr="00534BE9" w:rsidRDefault="00DE0E4A" w:rsidP="00534BE9">
      <w:r w:rsidRPr="00534BE9">
        <w:t>C. It is attractive</w:t>
      </w:r>
    </w:p>
    <w:p w14:paraId="69A9A91A" w14:textId="77777777" w:rsidR="00537663" w:rsidRPr="00534BE9" w:rsidRDefault="00DE0E4A" w:rsidP="00534BE9">
      <w:r w:rsidRPr="00534BE9">
        <w:t>D. It a</w:t>
      </w:r>
      <w:r w:rsidRPr="00534BE9">
        <w:t>bsorbs more ink</w:t>
      </w:r>
    </w:p>
    <w:p w14:paraId="2CC94BB3" w14:textId="6E2BBDB2" w:rsidR="00537663" w:rsidRPr="00534BE9" w:rsidRDefault="00DE0E4A" w:rsidP="00534BE9">
      <w:r w:rsidRPr="00534BE9">
        <w:t>Answer: B</w:t>
      </w:r>
    </w:p>
    <w:p w14:paraId="4169D22B" w14:textId="66EE30D0" w:rsidR="00537663" w:rsidRPr="00534BE9" w:rsidRDefault="00DE0E4A" w:rsidP="00534BE9">
      <w:r w:rsidRPr="00534BE9">
        <w:t>9. Which light source is most harmful to information materials?</w:t>
      </w:r>
      <w:r w:rsidR="00534BE9" w:rsidRPr="00534BE9">
        <w:t xml:space="preserve"> </w:t>
      </w:r>
      <w:r w:rsidR="00534BE9">
        <w:t>(2mks)</w:t>
      </w:r>
    </w:p>
    <w:p w14:paraId="13B081AF" w14:textId="77777777" w:rsidR="00537663" w:rsidRPr="00534BE9" w:rsidRDefault="00DE0E4A" w:rsidP="00534BE9">
      <w:r w:rsidRPr="00534BE9">
        <w:t>A. LED light</w:t>
      </w:r>
    </w:p>
    <w:p w14:paraId="756BC3AE" w14:textId="77777777" w:rsidR="00537663" w:rsidRPr="00534BE9" w:rsidRDefault="00DE0E4A" w:rsidP="00534BE9">
      <w:r w:rsidRPr="00534BE9">
        <w:lastRenderedPageBreak/>
        <w:t>B. Natural sunlight</w:t>
      </w:r>
    </w:p>
    <w:p w14:paraId="423ED163" w14:textId="77777777" w:rsidR="00537663" w:rsidRPr="00534BE9" w:rsidRDefault="00DE0E4A" w:rsidP="00534BE9">
      <w:r w:rsidRPr="00534BE9">
        <w:t>C. Fluorescent light with UV filter</w:t>
      </w:r>
    </w:p>
    <w:p w14:paraId="7EF3A172" w14:textId="77777777" w:rsidR="00537663" w:rsidRPr="00534BE9" w:rsidRDefault="00DE0E4A" w:rsidP="00534BE9">
      <w:r w:rsidRPr="00534BE9">
        <w:t>D. Candlelight</w:t>
      </w:r>
    </w:p>
    <w:p w14:paraId="6385947D" w14:textId="1F195006" w:rsidR="00537663" w:rsidRPr="00534BE9" w:rsidRDefault="00DE0E4A" w:rsidP="00534BE9">
      <w:r w:rsidRPr="00534BE9">
        <w:t>Answer: B</w:t>
      </w:r>
    </w:p>
    <w:p w14:paraId="169E65D7" w14:textId="62ACB4AC" w:rsidR="00537663" w:rsidRPr="00534BE9" w:rsidRDefault="00DE0E4A" w:rsidP="00534BE9">
      <w:r w:rsidRPr="00534BE9">
        <w:t xml:space="preserve">10. The process of converting printed materials into digital form for </w:t>
      </w:r>
      <w:r w:rsidRPr="00534BE9">
        <w:t>long-term preservation is called:</w:t>
      </w:r>
      <w:r w:rsidR="00534BE9" w:rsidRPr="00534BE9">
        <w:t xml:space="preserve"> </w:t>
      </w:r>
      <w:r w:rsidR="00534BE9">
        <w:t>(2mks)</w:t>
      </w:r>
    </w:p>
    <w:p w14:paraId="55B5A832" w14:textId="77777777" w:rsidR="00537663" w:rsidRPr="00534BE9" w:rsidRDefault="00DE0E4A" w:rsidP="00534BE9">
      <w:r w:rsidRPr="00534BE9">
        <w:t>A. Cataloguing</w:t>
      </w:r>
    </w:p>
    <w:p w14:paraId="35025DC2" w14:textId="77777777" w:rsidR="00537663" w:rsidRPr="00534BE9" w:rsidRDefault="00DE0E4A" w:rsidP="00534BE9">
      <w:r w:rsidRPr="00534BE9">
        <w:t>B. Digitization</w:t>
      </w:r>
    </w:p>
    <w:p w14:paraId="36D39BEA" w14:textId="77777777" w:rsidR="00537663" w:rsidRPr="00534BE9" w:rsidRDefault="00DE0E4A" w:rsidP="00534BE9">
      <w:r w:rsidRPr="00534BE9">
        <w:t>C. Encapsulation</w:t>
      </w:r>
    </w:p>
    <w:p w14:paraId="6F1141F0" w14:textId="77777777" w:rsidR="00537663" w:rsidRPr="00534BE9" w:rsidRDefault="00DE0E4A" w:rsidP="00534BE9">
      <w:r w:rsidRPr="00534BE9">
        <w:t>D. Indexing</w:t>
      </w:r>
    </w:p>
    <w:p w14:paraId="041B7D8A" w14:textId="291FC17C" w:rsidR="00537663" w:rsidRPr="00534BE9" w:rsidRDefault="00DE0E4A" w:rsidP="00534BE9">
      <w:r w:rsidRPr="00534BE9">
        <w:t>Answer: B</w:t>
      </w:r>
    </w:p>
    <w:p w14:paraId="2DABD998" w14:textId="1B926C20" w:rsidR="00537663" w:rsidRPr="00534BE9" w:rsidRDefault="00DE0E4A" w:rsidP="00534BE9">
      <w:r w:rsidRPr="00534BE9">
        <w:t>11. Preventive conservation involves:</w:t>
      </w:r>
      <w:r w:rsidR="00534BE9" w:rsidRPr="00534BE9">
        <w:t xml:space="preserve"> </w:t>
      </w:r>
      <w:r w:rsidR="00534BE9">
        <w:t>(2mks)</w:t>
      </w:r>
    </w:p>
    <w:p w14:paraId="34C77A7B" w14:textId="77777777" w:rsidR="00537663" w:rsidRPr="00534BE9" w:rsidRDefault="00DE0E4A" w:rsidP="00534BE9">
      <w:r w:rsidRPr="00534BE9">
        <w:t>A. Repairing damaged records</w:t>
      </w:r>
    </w:p>
    <w:p w14:paraId="63B2877D" w14:textId="77777777" w:rsidR="00537663" w:rsidRPr="00534BE9" w:rsidRDefault="00DE0E4A" w:rsidP="00534BE9">
      <w:r w:rsidRPr="00534BE9">
        <w:t>B. Taking measures to prevent damage before it occurs</w:t>
      </w:r>
    </w:p>
    <w:p w14:paraId="5304B933" w14:textId="77777777" w:rsidR="00537663" w:rsidRPr="00534BE9" w:rsidRDefault="00DE0E4A" w:rsidP="00534BE9">
      <w:r w:rsidRPr="00534BE9">
        <w:t>C. Discarding unused documents</w:t>
      </w:r>
    </w:p>
    <w:p w14:paraId="7741BDDA" w14:textId="77777777" w:rsidR="00537663" w:rsidRPr="00534BE9" w:rsidRDefault="00DE0E4A" w:rsidP="00534BE9">
      <w:r w:rsidRPr="00534BE9">
        <w:t>D. Encasing books in plastic</w:t>
      </w:r>
    </w:p>
    <w:p w14:paraId="301D5CB7" w14:textId="5F6B49EC" w:rsidR="00537663" w:rsidRPr="00534BE9" w:rsidRDefault="00534BE9" w:rsidP="00534BE9">
      <w:r>
        <w:t>Answer: B</w:t>
      </w:r>
    </w:p>
    <w:p w14:paraId="717AB085" w14:textId="3ED5EB5E" w:rsidR="00537663" w:rsidRPr="00534BE9" w:rsidRDefault="00DE0E4A" w:rsidP="00534BE9">
      <w:r w:rsidRPr="00534BE9">
        <w:t>12. Which method is used to protect fragile documents without applying adhesives?</w:t>
      </w:r>
      <w:r w:rsidR="00534BE9" w:rsidRPr="00534BE9">
        <w:t xml:space="preserve"> </w:t>
      </w:r>
      <w:r w:rsidR="00534BE9">
        <w:t>(2mks)</w:t>
      </w:r>
    </w:p>
    <w:p w14:paraId="0AD2C891" w14:textId="77777777" w:rsidR="00537663" w:rsidRPr="00534BE9" w:rsidRDefault="00DE0E4A" w:rsidP="00534BE9">
      <w:r w:rsidRPr="00534BE9">
        <w:t>A. Binding</w:t>
      </w:r>
    </w:p>
    <w:p w14:paraId="53652C08" w14:textId="77777777" w:rsidR="00537663" w:rsidRPr="00534BE9" w:rsidRDefault="00DE0E4A" w:rsidP="00534BE9">
      <w:r w:rsidRPr="00534BE9">
        <w:t>B. Encapsulation</w:t>
      </w:r>
    </w:p>
    <w:p w14:paraId="6B570213" w14:textId="77777777" w:rsidR="00537663" w:rsidRPr="00534BE9" w:rsidRDefault="00DE0E4A" w:rsidP="00534BE9">
      <w:r w:rsidRPr="00534BE9">
        <w:t>C. Lamination</w:t>
      </w:r>
    </w:p>
    <w:p w14:paraId="03F78493" w14:textId="77777777" w:rsidR="00537663" w:rsidRPr="00534BE9" w:rsidRDefault="00DE0E4A" w:rsidP="00534BE9">
      <w:r w:rsidRPr="00534BE9">
        <w:t>D. Indexing</w:t>
      </w:r>
    </w:p>
    <w:p w14:paraId="49A59DA5" w14:textId="0A520F76" w:rsidR="00537663" w:rsidRPr="00534BE9" w:rsidRDefault="00534BE9" w:rsidP="00534BE9">
      <w:r>
        <w:t>Answer: B</w:t>
      </w:r>
    </w:p>
    <w:p w14:paraId="719D9D27" w14:textId="517D4003" w:rsidR="00537663" w:rsidRPr="00534BE9" w:rsidRDefault="00DE0E4A" w:rsidP="00534BE9">
      <w:r w:rsidRPr="00534BE9">
        <w:t>13. Which of the following is a major cause of “foxing” (brown spots)</w:t>
      </w:r>
      <w:r w:rsidRPr="00534BE9">
        <w:t xml:space="preserve"> in books?</w:t>
      </w:r>
      <w:r w:rsidR="00534BE9" w:rsidRPr="00534BE9">
        <w:t xml:space="preserve"> </w:t>
      </w:r>
      <w:r w:rsidR="00534BE9">
        <w:t>(2mks)</w:t>
      </w:r>
    </w:p>
    <w:p w14:paraId="46A2D5AE" w14:textId="77777777" w:rsidR="00537663" w:rsidRPr="00534BE9" w:rsidRDefault="00DE0E4A" w:rsidP="00534BE9">
      <w:r w:rsidRPr="00534BE9">
        <w:t>A. Light exposure</w:t>
      </w:r>
    </w:p>
    <w:p w14:paraId="6FEC5F6E" w14:textId="77777777" w:rsidR="00537663" w:rsidRPr="00534BE9" w:rsidRDefault="00DE0E4A" w:rsidP="00534BE9">
      <w:r w:rsidRPr="00534BE9">
        <w:t>B. Insect attack</w:t>
      </w:r>
    </w:p>
    <w:p w14:paraId="5A15FC64" w14:textId="77777777" w:rsidR="00537663" w:rsidRPr="00534BE9" w:rsidRDefault="00DE0E4A" w:rsidP="00534BE9">
      <w:r w:rsidRPr="00534BE9">
        <w:lastRenderedPageBreak/>
        <w:t>C. High humidity and fungal growth</w:t>
      </w:r>
    </w:p>
    <w:p w14:paraId="188064DE" w14:textId="77777777" w:rsidR="00537663" w:rsidRPr="00534BE9" w:rsidRDefault="00DE0E4A" w:rsidP="00534BE9">
      <w:r w:rsidRPr="00534BE9">
        <w:t>D. Dust accumulation</w:t>
      </w:r>
    </w:p>
    <w:p w14:paraId="10AA58A4" w14:textId="424E7A94" w:rsidR="00537663" w:rsidRPr="00534BE9" w:rsidRDefault="00DE0E4A" w:rsidP="00534BE9">
      <w:r w:rsidRPr="00534BE9">
        <w:t>Answer: C</w:t>
      </w:r>
    </w:p>
    <w:p w14:paraId="721743B2" w14:textId="6160B1EC" w:rsidR="00537663" w:rsidRPr="00534BE9" w:rsidRDefault="00DE0E4A" w:rsidP="00534BE9">
      <w:r w:rsidRPr="00534BE9">
        <w:t>14. Disaster preparedness in records preservation refers to:</w:t>
      </w:r>
      <w:r w:rsidR="00534BE9" w:rsidRPr="00534BE9">
        <w:t xml:space="preserve"> </w:t>
      </w:r>
      <w:r w:rsidR="00534BE9">
        <w:t>(2mks)</w:t>
      </w:r>
    </w:p>
    <w:p w14:paraId="018D05BE" w14:textId="77777777" w:rsidR="00537663" w:rsidRPr="00534BE9" w:rsidRDefault="00DE0E4A" w:rsidP="00534BE9">
      <w:r w:rsidRPr="00534BE9">
        <w:t>A. Fire drills only</w:t>
      </w:r>
    </w:p>
    <w:p w14:paraId="1A220A17" w14:textId="77777777" w:rsidR="00537663" w:rsidRPr="00534BE9" w:rsidRDefault="00DE0E4A" w:rsidP="00534BE9">
      <w:r w:rsidRPr="00534BE9">
        <w:t xml:space="preserve">B. Planning and measures to protect information resources from </w:t>
      </w:r>
      <w:r w:rsidRPr="00534BE9">
        <w:t>disasters like fire, floods, or theft</w:t>
      </w:r>
    </w:p>
    <w:p w14:paraId="26E9D373" w14:textId="77777777" w:rsidR="00537663" w:rsidRPr="00534BE9" w:rsidRDefault="00DE0E4A" w:rsidP="00534BE9">
      <w:r w:rsidRPr="00534BE9">
        <w:t>C. Buying more shelves</w:t>
      </w:r>
    </w:p>
    <w:p w14:paraId="73619F81" w14:textId="77777777" w:rsidR="00537663" w:rsidRPr="00534BE9" w:rsidRDefault="00DE0E4A" w:rsidP="00534BE9">
      <w:r w:rsidRPr="00534BE9">
        <w:t>D. Binding old newspapers</w:t>
      </w:r>
    </w:p>
    <w:p w14:paraId="03310D51" w14:textId="57C15303" w:rsidR="00537663" w:rsidRPr="00534BE9" w:rsidRDefault="00DE0E4A" w:rsidP="00534BE9">
      <w:r w:rsidRPr="00534BE9">
        <w:t>Answer: B</w:t>
      </w:r>
    </w:p>
    <w:p w14:paraId="0BD89872" w14:textId="6C4E14A0" w:rsidR="00537663" w:rsidRPr="00534BE9" w:rsidRDefault="00DE0E4A" w:rsidP="00534BE9">
      <w:r w:rsidRPr="00534BE9">
        <w:t>15. The process of strengthening fragile paper documents by adding a new layer is called:</w:t>
      </w:r>
      <w:r w:rsidR="00534BE9" w:rsidRPr="00534BE9">
        <w:t xml:space="preserve"> </w:t>
      </w:r>
      <w:r w:rsidR="00534BE9">
        <w:t>(2mks)</w:t>
      </w:r>
      <w:r w:rsidR="00534BE9">
        <w:t>-</w:t>
      </w:r>
    </w:p>
    <w:p w14:paraId="0F5D13DA" w14:textId="77777777" w:rsidR="00537663" w:rsidRPr="00534BE9" w:rsidRDefault="00DE0E4A" w:rsidP="00534BE9">
      <w:r w:rsidRPr="00534BE9">
        <w:t xml:space="preserve">A. </w:t>
      </w:r>
      <w:proofErr w:type="spellStart"/>
      <w:r w:rsidRPr="00534BE9">
        <w:t>Deacidification</w:t>
      </w:r>
      <w:proofErr w:type="spellEnd"/>
    </w:p>
    <w:p w14:paraId="00CF52C7" w14:textId="77777777" w:rsidR="00537663" w:rsidRPr="00534BE9" w:rsidRDefault="00DE0E4A" w:rsidP="00534BE9">
      <w:r w:rsidRPr="00534BE9">
        <w:t>B. Lamination</w:t>
      </w:r>
    </w:p>
    <w:p w14:paraId="2CA7568D" w14:textId="77777777" w:rsidR="00537663" w:rsidRPr="00534BE9" w:rsidRDefault="00DE0E4A" w:rsidP="00534BE9">
      <w:r w:rsidRPr="00534BE9">
        <w:t>C. Binding</w:t>
      </w:r>
    </w:p>
    <w:p w14:paraId="2AB02E89" w14:textId="77777777" w:rsidR="00537663" w:rsidRPr="00534BE9" w:rsidRDefault="00DE0E4A" w:rsidP="00534BE9">
      <w:r w:rsidRPr="00534BE9">
        <w:t>D. Indexing</w:t>
      </w:r>
    </w:p>
    <w:p w14:paraId="43F61A28" w14:textId="2E9A6C5D" w:rsidR="00537663" w:rsidRPr="00534BE9" w:rsidRDefault="00DE0E4A" w:rsidP="00534BE9">
      <w:r w:rsidRPr="00534BE9">
        <w:t>Answer: B</w:t>
      </w:r>
    </w:p>
    <w:p w14:paraId="535648F2" w14:textId="608696B1" w:rsidR="00537663" w:rsidRPr="00534BE9" w:rsidRDefault="00DE0E4A" w:rsidP="00534BE9">
      <w:r w:rsidRPr="00534BE9">
        <w:t>16.</w:t>
      </w:r>
      <w:r w:rsidRPr="00534BE9">
        <w:t xml:space="preserve"> Which gas from deteriorating wood and paper accelerates the decay of books?</w:t>
      </w:r>
      <w:r w:rsidR="00534BE9" w:rsidRPr="00534BE9">
        <w:t xml:space="preserve"> </w:t>
      </w:r>
      <w:r w:rsidR="00534BE9">
        <w:t>(2mks)</w:t>
      </w:r>
    </w:p>
    <w:p w14:paraId="303952A4" w14:textId="77777777" w:rsidR="00537663" w:rsidRPr="00534BE9" w:rsidRDefault="00DE0E4A" w:rsidP="00534BE9">
      <w:r w:rsidRPr="00534BE9">
        <w:t>A. Oxygen</w:t>
      </w:r>
    </w:p>
    <w:p w14:paraId="2224388B" w14:textId="77777777" w:rsidR="00537663" w:rsidRPr="00534BE9" w:rsidRDefault="00DE0E4A" w:rsidP="00534BE9">
      <w:r w:rsidRPr="00534BE9">
        <w:t>B. Carbon dioxide</w:t>
      </w:r>
    </w:p>
    <w:p w14:paraId="6299F39A" w14:textId="77777777" w:rsidR="00537663" w:rsidRPr="00534BE9" w:rsidRDefault="00DE0E4A" w:rsidP="00534BE9">
      <w:r w:rsidRPr="00534BE9">
        <w:t>C. Sulfur dioxide</w:t>
      </w:r>
    </w:p>
    <w:p w14:paraId="4723433F" w14:textId="77777777" w:rsidR="00537663" w:rsidRPr="00534BE9" w:rsidRDefault="00DE0E4A" w:rsidP="00534BE9">
      <w:r w:rsidRPr="00534BE9">
        <w:t>D. Acidic vapors</w:t>
      </w:r>
    </w:p>
    <w:p w14:paraId="2ED79BBC" w14:textId="753BF031" w:rsidR="00537663" w:rsidRPr="00534BE9" w:rsidRDefault="00DE0E4A" w:rsidP="00534BE9">
      <w:r w:rsidRPr="00534BE9">
        <w:t>Answer: D</w:t>
      </w:r>
    </w:p>
    <w:p w14:paraId="207E3897" w14:textId="3E2A7F6F" w:rsidR="00537663" w:rsidRPr="00534BE9" w:rsidRDefault="00DE0E4A" w:rsidP="00534BE9">
      <w:r w:rsidRPr="00534BE9">
        <w:t>17. Which of the following storage practices is best for rare manuscripts?</w:t>
      </w:r>
      <w:r w:rsidR="00534BE9" w:rsidRPr="00534BE9">
        <w:t xml:space="preserve"> </w:t>
      </w:r>
      <w:r w:rsidR="00534BE9">
        <w:t>(2mks)</w:t>
      </w:r>
    </w:p>
    <w:p w14:paraId="254DC2A9" w14:textId="77777777" w:rsidR="00537663" w:rsidRPr="00534BE9" w:rsidRDefault="00DE0E4A" w:rsidP="00534BE9">
      <w:r w:rsidRPr="00534BE9">
        <w:t>A. Plastic bags</w:t>
      </w:r>
    </w:p>
    <w:p w14:paraId="3331A403" w14:textId="77777777" w:rsidR="00537663" w:rsidRPr="00534BE9" w:rsidRDefault="00DE0E4A" w:rsidP="00534BE9">
      <w:r w:rsidRPr="00534BE9">
        <w:t xml:space="preserve">B. Wooden </w:t>
      </w:r>
      <w:r w:rsidRPr="00534BE9">
        <w:t>shelves</w:t>
      </w:r>
    </w:p>
    <w:p w14:paraId="126DE008" w14:textId="77777777" w:rsidR="00537663" w:rsidRPr="00534BE9" w:rsidRDefault="00DE0E4A" w:rsidP="00534BE9">
      <w:r w:rsidRPr="00534BE9">
        <w:t>C. Acid-free boxes</w:t>
      </w:r>
    </w:p>
    <w:p w14:paraId="1C385DB0" w14:textId="77777777" w:rsidR="00537663" w:rsidRPr="00534BE9" w:rsidRDefault="00DE0E4A" w:rsidP="00534BE9">
      <w:r w:rsidRPr="00534BE9">
        <w:lastRenderedPageBreak/>
        <w:t>D. Open air cabinets</w:t>
      </w:r>
    </w:p>
    <w:p w14:paraId="396EE70E" w14:textId="177A81C9" w:rsidR="00537663" w:rsidRPr="00534BE9" w:rsidRDefault="00DE0E4A" w:rsidP="00534BE9">
      <w:r w:rsidRPr="00534BE9">
        <w:t>Answer: C</w:t>
      </w:r>
    </w:p>
    <w:p w14:paraId="6EA2CDD0" w14:textId="20BED747" w:rsidR="00537663" w:rsidRPr="00534BE9" w:rsidRDefault="00DE0E4A" w:rsidP="00534BE9">
      <w:r w:rsidRPr="00534BE9">
        <w:t>18. The major difference between preservation and conservation is:</w:t>
      </w:r>
      <w:r w:rsidR="00534BE9" w:rsidRPr="00534BE9">
        <w:t xml:space="preserve"> </w:t>
      </w:r>
      <w:r w:rsidR="00534BE9">
        <w:t>(2mks)</w:t>
      </w:r>
    </w:p>
    <w:p w14:paraId="76BE9A92" w14:textId="77777777" w:rsidR="00537663" w:rsidRPr="00534BE9" w:rsidRDefault="00DE0E4A" w:rsidP="00534BE9">
      <w:r w:rsidRPr="00534BE9">
        <w:t>A. Preservation is proactive; conservation is reactive</w:t>
      </w:r>
    </w:p>
    <w:p w14:paraId="093CD68B" w14:textId="77777777" w:rsidR="00537663" w:rsidRPr="00534BE9" w:rsidRDefault="00DE0E4A" w:rsidP="00534BE9">
      <w:r w:rsidRPr="00534BE9">
        <w:t>B. Preservation is cheaper than conservation</w:t>
      </w:r>
    </w:p>
    <w:p w14:paraId="7DFF3D94" w14:textId="77777777" w:rsidR="00537663" w:rsidRPr="00534BE9" w:rsidRDefault="00DE0E4A" w:rsidP="00534BE9">
      <w:r w:rsidRPr="00534BE9">
        <w:t xml:space="preserve">C. Preservation deals with </w:t>
      </w:r>
      <w:r w:rsidRPr="00534BE9">
        <w:t>digital only, conservation with physical only</w:t>
      </w:r>
    </w:p>
    <w:p w14:paraId="43EA419D" w14:textId="77777777" w:rsidR="00537663" w:rsidRPr="00534BE9" w:rsidRDefault="00DE0E4A" w:rsidP="00534BE9">
      <w:r w:rsidRPr="00534BE9">
        <w:t>D. They mean the same thing</w:t>
      </w:r>
    </w:p>
    <w:p w14:paraId="0CE3FEC7" w14:textId="51D1CAC5" w:rsidR="00537663" w:rsidRPr="00534BE9" w:rsidRDefault="00DE0E4A" w:rsidP="00534BE9">
      <w:r w:rsidRPr="00534BE9">
        <w:t>Answer: A</w:t>
      </w:r>
    </w:p>
    <w:p w14:paraId="21B1CA7F" w14:textId="1CC07AA4" w:rsidR="00537663" w:rsidRPr="00534BE9" w:rsidRDefault="00DE0E4A" w:rsidP="00534BE9">
      <w:r w:rsidRPr="00534BE9">
        <w:t>19. Which type of binding is most durable for heavily used library books?</w:t>
      </w:r>
      <w:r w:rsidR="00534BE9" w:rsidRPr="00534BE9">
        <w:t xml:space="preserve"> </w:t>
      </w:r>
      <w:r w:rsidR="00534BE9">
        <w:t>(2mks)</w:t>
      </w:r>
    </w:p>
    <w:p w14:paraId="3CB23870" w14:textId="77777777" w:rsidR="00537663" w:rsidRPr="00534BE9" w:rsidRDefault="00DE0E4A" w:rsidP="00534BE9">
      <w:r w:rsidRPr="00534BE9">
        <w:t>A. Spiral binding</w:t>
      </w:r>
    </w:p>
    <w:p w14:paraId="1C2BF369" w14:textId="77777777" w:rsidR="00537663" w:rsidRPr="00534BE9" w:rsidRDefault="00DE0E4A" w:rsidP="00534BE9">
      <w:r w:rsidRPr="00534BE9">
        <w:t>B. Perfect binding</w:t>
      </w:r>
    </w:p>
    <w:p w14:paraId="5D25CB00" w14:textId="77777777" w:rsidR="00537663" w:rsidRPr="00534BE9" w:rsidRDefault="00DE0E4A" w:rsidP="00534BE9">
      <w:r w:rsidRPr="00534BE9">
        <w:t>C. Sewn binding</w:t>
      </w:r>
    </w:p>
    <w:p w14:paraId="0DE9A043" w14:textId="77777777" w:rsidR="00537663" w:rsidRPr="00534BE9" w:rsidRDefault="00DE0E4A" w:rsidP="00534BE9">
      <w:r w:rsidRPr="00534BE9">
        <w:t>D. Staple binding</w:t>
      </w:r>
    </w:p>
    <w:p w14:paraId="56B5D4F9" w14:textId="785CBDBB" w:rsidR="00537663" w:rsidRPr="00534BE9" w:rsidRDefault="00DE0E4A" w:rsidP="00534BE9">
      <w:r w:rsidRPr="00534BE9">
        <w:t>Answer: C</w:t>
      </w:r>
    </w:p>
    <w:p w14:paraId="18B83BDC" w14:textId="50488C7F" w:rsidR="00537663" w:rsidRPr="00534BE9" w:rsidRDefault="00DE0E4A" w:rsidP="00534BE9">
      <w:r w:rsidRPr="00534BE9">
        <w:t>20. The first ste</w:t>
      </w:r>
      <w:r w:rsidRPr="00534BE9">
        <w:t>p in preservation planning is:</w:t>
      </w:r>
      <w:r w:rsidR="00534BE9" w:rsidRPr="00534BE9">
        <w:t xml:space="preserve"> </w:t>
      </w:r>
      <w:r w:rsidR="00534BE9">
        <w:t>(2mks)</w:t>
      </w:r>
    </w:p>
    <w:p w14:paraId="6EDD33DF" w14:textId="77777777" w:rsidR="00537663" w:rsidRPr="00534BE9" w:rsidRDefault="00DE0E4A" w:rsidP="00534BE9">
      <w:r w:rsidRPr="00534BE9">
        <w:t>A. Purchasing equipment</w:t>
      </w:r>
    </w:p>
    <w:p w14:paraId="371BE0C2" w14:textId="77777777" w:rsidR="00537663" w:rsidRPr="00534BE9" w:rsidRDefault="00DE0E4A" w:rsidP="00534BE9">
      <w:r w:rsidRPr="00534BE9">
        <w:t>B. Assessing the condition of the collection</w:t>
      </w:r>
    </w:p>
    <w:p w14:paraId="438A37EF" w14:textId="77777777" w:rsidR="00537663" w:rsidRPr="00534BE9" w:rsidRDefault="00DE0E4A" w:rsidP="00534BE9">
      <w:r w:rsidRPr="00534BE9">
        <w:t>C. Hiring conservation experts</w:t>
      </w:r>
    </w:p>
    <w:p w14:paraId="2890B447" w14:textId="77777777" w:rsidR="00537663" w:rsidRPr="00534BE9" w:rsidRDefault="00DE0E4A" w:rsidP="00534BE9">
      <w:r w:rsidRPr="00534BE9">
        <w:t>D. Digitization</w:t>
      </w:r>
    </w:p>
    <w:p w14:paraId="5260C336" w14:textId="18E7AACB" w:rsidR="00537663" w:rsidRPr="00534BE9" w:rsidRDefault="00DE0E4A" w:rsidP="00534BE9">
      <w:r w:rsidRPr="00534BE9">
        <w:t>Answer: B</w:t>
      </w:r>
    </w:p>
    <w:p w14:paraId="652DCA07" w14:textId="4F98D73F" w:rsidR="00537663" w:rsidRPr="00534BE9" w:rsidRDefault="00DE0E4A" w:rsidP="00534BE9">
      <w:r w:rsidRPr="00534BE9">
        <w:t>21. Which of the following is NOT a biological agent of deterioration?</w:t>
      </w:r>
      <w:r w:rsidR="00534BE9" w:rsidRPr="00534BE9">
        <w:t xml:space="preserve"> </w:t>
      </w:r>
      <w:r w:rsidR="00534BE9">
        <w:t>(2mks)</w:t>
      </w:r>
    </w:p>
    <w:p w14:paraId="28AC5F76" w14:textId="77777777" w:rsidR="00537663" w:rsidRPr="00534BE9" w:rsidRDefault="00DE0E4A" w:rsidP="00534BE9">
      <w:r w:rsidRPr="00534BE9">
        <w:t>A. Insects</w:t>
      </w:r>
    </w:p>
    <w:p w14:paraId="77D70170" w14:textId="77777777" w:rsidR="00537663" w:rsidRPr="00534BE9" w:rsidRDefault="00DE0E4A" w:rsidP="00534BE9">
      <w:r w:rsidRPr="00534BE9">
        <w:t>B. Rodents</w:t>
      </w:r>
    </w:p>
    <w:p w14:paraId="0E5F2226" w14:textId="77777777" w:rsidR="00537663" w:rsidRPr="00534BE9" w:rsidRDefault="00DE0E4A" w:rsidP="00534BE9">
      <w:r w:rsidRPr="00534BE9">
        <w:t>C. Mol</w:t>
      </w:r>
      <w:r w:rsidRPr="00534BE9">
        <w:t>d</w:t>
      </w:r>
    </w:p>
    <w:p w14:paraId="72ADB40A" w14:textId="77777777" w:rsidR="00537663" w:rsidRPr="00534BE9" w:rsidRDefault="00DE0E4A" w:rsidP="00534BE9">
      <w:r w:rsidRPr="00534BE9">
        <w:t>D. Dust</w:t>
      </w:r>
    </w:p>
    <w:p w14:paraId="0CE0D23B" w14:textId="0A8FEAF7" w:rsidR="00537663" w:rsidRPr="00534BE9" w:rsidRDefault="00DE0E4A" w:rsidP="00534BE9">
      <w:r w:rsidRPr="00534BE9">
        <w:t>Answer: D</w:t>
      </w:r>
    </w:p>
    <w:p w14:paraId="27EDD8CF" w14:textId="67B0A443" w:rsidR="00537663" w:rsidRPr="00534BE9" w:rsidRDefault="00DE0E4A" w:rsidP="00534BE9">
      <w:r w:rsidRPr="00534BE9">
        <w:lastRenderedPageBreak/>
        <w:t>22. Microfilming is considered a preservation method because it:</w:t>
      </w:r>
      <w:r w:rsidR="00534BE9" w:rsidRPr="00534BE9">
        <w:t xml:space="preserve"> </w:t>
      </w:r>
      <w:r w:rsidR="00534BE9">
        <w:t>(2mks)</w:t>
      </w:r>
    </w:p>
    <w:p w14:paraId="6AA33997" w14:textId="77777777" w:rsidR="00537663" w:rsidRPr="00534BE9" w:rsidRDefault="00DE0E4A" w:rsidP="00534BE9">
      <w:r w:rsidRPr="00534BE9">
        <w:t>A. Creates compact copies of documents on film for long-term storage</w:t>
      </w:r>
    </w:p>
    <w:p w14:paraId="12E53F22" w14:textId="77777777" w:rsidR="00537663" w:rsidRPr="00534BE9" w:rsidRDefault="00DE0E4A" w:rsidP="00534BE9">
      <w:r w:rsidRPr="00534BE9">
        <w:t>B. Repairs brittle books</w:t>
      </w:r>
    </w:p>
    <w:p w14:paraId="7FB3B6B1" w14:textId="77777777" w:rsidR="00537663" w:rsidRPr="00534BE9" w:rsidRDefault="00DE0E4A" w:rsidP="00534BE9">
      <w:r w:rsidRPr="00534BE9">
        <w:t>C. Protects against theft</w:t>
      </w:r>
    </w:p>
    <w:p w14:paraId="2C749F1C" w14:textId="77777777" w:rsidR="00537663" w:rsidRPr="00534BE9" w:rsidRDefault="00DE0E4A" w:rsidP="00534BE9">
      <w:r w:rsidRPr="00534BE9">
        <w:t>D. Cleans documents</w:t>
      </w:r>
    </w:p>
    <w:p w14:paraId="1108C3ED" w14:textId="0AA1DB9E" w:rsidR="00537663" w:rsidRPr="00534BE9" w:rsidRDefault="00534BE9" w:rsidP="00534BE9">
      <w:r>
        <w:t>Answer: A</w:t>
      </w:r>
    </w:p>
    <w:p w14:paraId="18510AE8" w14:textId="60FED8D6" w:rsidR="00537663" w:rsidRPr="00534BE9" w:rsidRDefault="00DE0E4A" w:rsidP="00534BE9">
      <w:r w:rsidRPr="00534BE9">
        <w:t xml:space="preserve">23. The process of </w:t>
      </w:r>
      <w:r w:rsidRPr="00534BE9">
        <w:t>neutralizing acids in paper to extend its life is known as:</w:t>
      </w:r>
      <w:r w:rsidR="00534BE9" w:rsidRPr="00534BE9">
        <w:t xml:space="preserve"> </w:t>
      </w:r>
      <w:r w:rsidR="00534BE9">
        <w:t>(2mks)</w:t>
      </w:r>
    </w:p>
    <w:p w14:paraId="781C1568" w14:textId="77777777" w:rsidR="00537663" w:rsidRPr="00534BE9" w:rsidRDefault="00DE0E4A" w:rsidP="00534BE9">
      <w:r w:rsidRPr="00534BE9">
        <w:t>A. Lamination</w:t>
      </w:r>
    </w:p>
    <w:p w14:paraId="686E40A6" w14:textId="77777777" w:rsidR="00537663" w:rsidRPr="00534BE9" w:rsidRDefault="00DE0E4A" w:rsidP="00534BE9">
      <w:r w:rsidRPr="00534BE9">
        <w:t xml:space="preserve">B. </w:t>
      </w:r>
      <w:proofErr w:type="spellStart"/>
      <w:r w:rsidRPr="00534BE9">
        <w:t>Deacidification</w:t>
      </w:r>
      <w:proofErr w:type="spellEnd"/>
    </w:p>
    <w:p w14:paraId="68B30289" w14:textId="77777777" w:rsidR="00537663" w:rsidRPr="00534BE9" w:rsidRDefault="00DE0E4A" w:rsidP="00534BE9">
      <w:r w:rsidRPr="00534BE9">
        <w:t>C. Cataloguing</w:t>
      </w:r>
    </w:p>
    <w:p w14:paraId="367520A1" w14:textId="77777777" w:rsidR="00537663" w:rsidRPr="00534BE9" w:rsidRDefault="00DE0E4A" w:rsidP="00534BE9">
      <w:r w:rsidRPr="00534BE9">
        <w:t>D. Microfilming</w:t>
      </w:r>
    </w:p>
    <w:p w14:paraId="467198AE" w14:textId="4E35C891" w:rsidR="00537663" w:rsidRPr="00534BE9" w:rsidRDefault="00DE0E4A" w:rsidP="00534BE9">
      <w:r w:rsidRPr="00534BE9">
        <w:t>Answer: B</w:t>
      </w:r>
    </w:p>
    <w:p w14:paraId="0EFB1D09" w14:textId="31F4792B" w:rsidR="00537663" w:rsidRPr="00534BE9" w:rsidRDefault="00DE0E4A" w:rsidP="00534BE9">
      <w:r w:rsidRPr="00534BE9">
        <w:t>24. The best shelving material for archives is:</w:t>
      </w:r>
      <w:r w:rsidR="00534BE9" w:rsidRPr="00534BE9">
        <w:t xml:space="preserve"> </w:t>
      </w:r>
      <w:r w:rsidR="00534BE9">
        <w:t>(2mks)</w:t>
      </w:r>
    </w:p>
    <w:p w14:paraId="5295A33B" w14:textId="77777777" w:rsidR="00537663" w:rsidRPr="00534BE9" w:rsidRDefault="00DE0E4A" w:rsidP="00534BE9">
      <w:r w:rsidRPr="00534BE9">
        <w:t>A. Wooden shelves</w:t>
      </w:r>
    </w:p>
    <w:p w14:paraId="51A3FAC7" w14:textId="77777777" w:rsidR="00537663" w:rsidRPr="00534BE9" w:rsidRDefault="00DE0E4A" w:rsidP="00534BE9">
      <w:r w:rsidRPr="00534BE9">
        <w:t>B. Metal shelves</w:t>
      </w:r>
    </w:p>
    <w:p w14:paraId="1AD89729" w14:textId="77777777" w:rsidR="00537663" w:rsidRPr="00534BE9" w:rsidRDefault="00DE0E4A" w:rsidP="00534BE9">
      <w:r w:rsidRPr="00534BE9">
        <w:t>C. Glass shelves</w:t>
      </w:r>
    </w:p>
    <w:p w14:paraId="022BC4D5" w14:textId="77777777" w:rsidR="00537663" w:rsidRPr="00534BE9" w:rsidRDefault="00DE0E4A" w:rsidP="00534BE9">
      <w:r w:rsidRPr="00534BE9">
        <w:t>D. Plastic shelves</w:t>
      </w:r>
    </w:p>
    <w:p w14:paraId="642AD70C" w14:textId="005C3D6B" w:rsidR="00537663" w:rsidRPr="00534BE9" w:rsidRDefault="00DE0E4A" w:rsidP="00534BE9">
      <w:r w:rsidRPr="00534BE9">
        <w:t>Answer: B</w:t>
      </w:r>
    </w:p>
    <w:p w14:paraId="5A88E5FD" w14:textId="13EB42F3" w:rsidR="00537663" w:rsidRPr="00534BE9" w:rsidRDefault="00DE0E4A" w:rsidP="00534BE9">
      <w:r w:rsidRPr="00534BE9">
        <w:t>25. Which type of fire suppression system is most suitable for archives?</w:t>
      </w:r>
      <w:r w:rsidR="00534BE9" w:rsidRPr="00534BE9">
        <w:t xml:space="preserve"> </w:t>
      </w:r>
      <w:r w:rsidR="00534BE9">
        <w:t>(2mks)</w:t>
      </w:r>
    </w:p>
    <w:p w14:paraId="50EC0AB4" w14:textId="77777777" w:rsidR="00537663" w:rsidRPr="00534BE9" w:rsidRDefault="00DE0E4A" w:rsidP="00534BE9">
      <w:r w:rsidRPr="00534BE9">
        <w:t>A. Water sprinklers</w:t>
      </w:r>
    </w:p>
    <w:p w14:paraId="0A637588" w14:textId="77777777" w:rsidR="00537663" w:rsidRPr="00534BE9" w:rsidRDefault="00DE0E4A" w:rsidP="00534BE9">
      <w:r w:rsidRPr="00534BE9">
        <w:t xml:space="preserve">B. </w:t>
      </w:r>
      <w:proofErr w:type="spellStart"/>
      <w:r w:rsidRPr="00534BE9">
        <w:t>Halon</w:t>
      </w:r>
      <w:proofErr w:type="spellEnd"/>
      <w:r w:rsidRPr="00534BE9">
        <w:t xml:space="preserve"> gas (or clean agent gas systems)</w:t>
      </w:r>
    </w:p>
    <w:p w14:paraId="24A0A997" w14:textId="77777777" w:rsidR="00537663" w:rsidRPr="00534BE9" w:rsidRDefault="00DE0E4A" w:rsidP="00534BE9">
      <w:r w:rsidRPr="00534BE9">
        <w:t>C. Foam extinguishers</w:t>
      </w:r>
    </w:p>
    <w:p w14:paraId="4296CEC3" w14:textId="77777777" w:rsidR="00537663" w:rsidRPr="00534BE9" w:rsidRDefault="00DE0E4A" w:rsidP="00534BE9">
      <w:r w:rsidRPr="00534BE9">
        <w:t>D. Dry sand</w:t>
      </w:r>
    </w:p>
    <w:p w14:paraId="2E86DE91" w14:textId="6DACE412" w:rsidR="00537663" w:rsidRPr="00534BE9" w:rsidRDefault="00DE0E4A" w:rsidP="00534BE9">
      <w:r w:rsidRPr="00534BE9">
        <w:t>Answer: B</w:t>
      </w:r>
    </w:p>
    <w:p w14:paraId="07151E58" w14:textId="189A9C90" w:rsidR="00537663" w:rsidRPr="00534BE9" w:rsidRDefault="00DE0E4A" w:rsidP="00534BE9">
      <w:r w:rsidRPr="00534BE9">
        <w:t>26. Why is dust harmful to library collections?</w:t>
      </w:r>
      <w:r w:rsidR="00534BE9" w:rsidRPr="00534BE9">
        <w:t xml:space="preserve"> </w:t>
      </w:r>
      <w:r w:rsidR="00534BE9">
        <w:t>(2mks)</w:t>
      </w:r>
    </w:p>
    <w:p w14:paraId="5039DC40" w14:textId="77777777" w:rsidR="00537663" w:rsidRPr="00534BE9" w:rsidRDefault="00DE0E4A" w:rsidP="00534BE9">
      <w:r w:rsidRPr="00534BE9">
        <w:t>A. It increases hum</w:t>
      </w:r>
      <w:r w:rsidRPr="00534BE9">
        <w:t>idity</w:t>
      </w:r>
    </w:p>
    <w:p w14:paraId="56C36BA0" w14:textId="77777777" w:rsidR="00537663" w:rsidRPr="00534BE9" w:rsidRDefault="00DE0E4A" w:rsidP="00534BE9">
      <w:r w:rsidRPr="00534BE9">
        <w:lastRenderedPageBreak/>
        <w:t>B. It attracts pests and causes abrasion</w:t>
      </w:r>
    </w:p>
    <w:p w14:paraId="2204B3F1" w14:textId="77777777" w:rsidR="00537663" w:rsidRPr="00534BE9" w:rsidRDefault="00DE0E4A" w:rsidP="00534BE9">
      <w:r w:rsidRPr="00534BE9">
        <w:t>C. It reduces readability only</w:t>
      </w:r>
    </w:p>
    <w:p w14:paraId="2977DDB9" w14:textId="77777777" w:rsidR="00537663" w:rsidRPr="00534BE9" w:rsidRDefault="00DE0E4A" w:rsidP="00534BE9">
      <w:r w:rsidRPr="00534BE9">
        <w:t>D. It strengthens bindings</w:t>
      </w:r>
    </w:p>
    <w:p w14:paraId="7681CC62" w14:textId="3A7369F5" w:rsidR="00537663" w:rsidRPr="00534BE9" w:rsidRDefault="00DE0E4A" w:rsidP="00534BE9">
      <w:r w:rsidRPr="00534BE9">
        <w:t>Answer: B</w:t>
      </w:r>
    </w:p>
    <w:p w14:paraId="6C8AC50F" w14:textId="6C830823" w:rsidR="00537663" w:rsidRPr="00534BE9" w:rsidRDefault="00DE0E4A" w:rsidP="00534BE9">
      <w:r w:rsidRPr="00534BE9">
        <w:t>27. The use of gloves when handling rare manuscripts is mainly to:</w:t>
      </w:r>
      <w:r w:rsidR="00534BE9" w:rsidRPr="00534BE9">
        <w:t xml:space="preserve"> </w:t>
      </w:r>
      <w:r w:rsidR="00534BE9">
        <w:t>(2mks)</w:t>
      </w:r>
    </w:p>
    <w:p w14:paraId="22B6BB39" w14:textId="77777777" w:rsidR="00537663" w:rsidRPr="00534BE9" w:rsidRDefault="00DE0E4A" w:rsidP="00534BE9">
      <w:r w:rsidRPr="00534BE9">
        <w:t>A. Avoid spreading germs</w:t>
      </w:r>
    </w:p>
    <w:p w14:paraId="57394D67" w14:textId="77777777" w:rsidR="00537663" w:rsidRPr="00534BE9" w:rsidRDefault="00DE0E4A" w:rsidP="00534BE9">
      <w:r w:rsidRPr="00534BE9">
        <w:t>B. Prevent oils and dirt from damaging paper</w:t>
      </w:r>
    </w:p>
    <w:p w14:paraId="4C5B3E23" w14:textId="77777777" w:rsidR="00537663" w:rsidRPr="00534BE9" w:rsidRDefault="00DE0E4A" w:rsidP="00534BE9">
      <w:r w:rsidRPr="00534BE9">
        <w:t xml:space="preserve">C. </w:t>
      </w:r>
      <w:r w:rsidRPr="00534BE9">
        <w:t>Look professional</w:t>
      </w:r>
    </w:p>
    <w:p w14:paraId="636B96C2" w14:textId="77777777" w:rsidR="00537663" w:rsidRPr="00534BE9" w:rsidRDefault="00DE0E4A" w:rsidP="00534BE9">
      <w:r w:rsidRPr="00534BE9">
        <w:t>D. Protect from dust only</w:t>
      </w:r>
    </w:p>
    <w:p w14:paraId="31838CB5" w14:textId="78B4B4A4" w:rsidR="00537663" w:rsidRPr="00534BE9" w:rsidRDefault="00DE0E4A" w:rsidP="00534BE9">
      <w:r w:rsidRPr="00534BE9">
        <w:t>Answer: B</w:t>
      </w:r>
    </w:p>
    <w:p w14:paraId="1EB9DBBD" w14:textId="6A485B6D" w:rsidR="00537663" w:rsidRPr="00534BE9" w:rsidRDefault="00DE0E4A" w:rsidP="00534BE9">
      <w:r w:rsidRPr="00534BE9">
        <w:t>28. Which of the following best defines “archival value”?</w:t>
      </w:r>
      <w:r w:rsidR="00534BE9" w:rsidRPr="00534BE9">
        <w:t xml:space="preserve"> </w:t>
      </w:r>
      <w:r w:rsidR="00534BE9">
        <w:t>(2mks)</w:t>
      </w:r>
    </w:p>
    <w:p w14:paraId="5B2FAF49" w14:textId="77777777" w:rsidR="00537663" w:rsidRPr="00534BE9" w:rsidRDefault="00DE0E4A" w:rsidP="00534BE9">
      <w:r w:rsidRPr="00534BE9">
        <w:t>A. Monetary worth of documents</w:t>
      </w:r>
    </w:p>
    <w:p w14:paraId="4F646440" w14:textId="77777777" w:rsidR="00537663" w:rsidRPr="00534BE9" w:rsidRDefault="00DE0E4A" w:rsidP="00534BE9">
      <w:r w:rsidRPr="00534BE9">
        <w:t>B. Historical, legal, or administrative importance that requires long-term preservation</w:t>
      </w:r>
    </w:p>
    <w:p w14:paraId="5966D832" w14:textId="77777777" w:rsidR="00537663" w:rsidRPr="00534BE9" w:rsidRDefault="00DE0E4A" w:rsidP="00534BE9">
      <w:r w:rsidRPr="00534BE9">
        <w:t>C. The thickness of paper</w:t>
      </w:r>
      <w:r w:rsidRPr="00534BE9">
        <w:t xml:space="preserve"> used in books</w:t>
      </w:r>
    </w:p>
    <w:p w14:paraId="5980D40C" w14:textId="77777777" w:rsidR="00537663" w:rsidRPr="00534BE9" w:rsidRDefault="00DE0E4A" w:rsidP="00534BE9">
      <w:r w:rsidRPr="00534BE9">
        <w:t>D. How many times a book is borrowed</w:t>
      </w:r>
    </w:p>
    <w:p w14:paraId="3E53C10D" w14:textId="379D251A" w:rsidR="00537663" w:rsidRPr="00534BE9" w:rsidRDefault="00DE0E4A" w:rsidP="00534BE9">
      <w:r w:rsidRPr="00534BE9">
        <w:t>Answer: B</w:t>
      </w:r>
    </w:p>
    <w:p w14:paraId="2E21F0C2" w14:textId="1E917BE1" w:rsidR="00537663" w:rsidRPr="00534BE9" w:rsidRDefault="00DE0E4A" w:rsidP="00534BE9">
      <w:r w:rsidRPr="00534BE9">
        <w:t>29. Which disaster is most common in poorly maintained archives in tropical climates?</w:t>
      </w:r>
      <w:r w:rsidR="00534BE9" w:rsidRPr="00534BE9">
        <w:t xml:space="preserve"> </w:t>
      </w:r>
      <w:r w:rsidR="00534BE9">
        <w:t>(2mks)</w:t>
      </w:r>
    </w:p>
    <w:p w14:paraId="671DFE91" w14:textId="77777777" w:rsidR="00537663" w:rsidRPr="00534BE9" w:rsidRDefault="00DE0E4A" w:rsidP="00534BE9">
      <w:r w:rsidRPr="00534BE9">
        <w:t>A. Tornadoes</w:t>
      </w:r>
    </w:p>
    <w:p w14:paraId="04BBF472" w14:textId="77777777" w:rsidR="00537663" w:rsidRPr="00534BE9" w:rsidRDefault="00DE0E4A" w:rsidP="00534BE9">
      <w:r w:rsidRPr="00534BE9">
        <w:t>B. Earthquakes</w:t>
      </w:r>
    </w:p>
    <w:p w14:paraId="399D5EE1" w14:textId="77777777" w:rsidR="00537663" w:rsidRPr="00534BE9" w:rsidRDefault="00DE0E4A" w:rsidP="00534BE9">
      <w:r w:rsidRPr="00534BE9">
        <w:t>C. Flooding and mold growth</w:t>
      </w:r>
    </w:p>
    <w:p w14:paraId="654DB0AF" w14:textId="77777777" w:rsidR="00537663" w:rsidRPr="00534BE9" w:rsidRDefault="00DE0E4A" w:rsidP="00534BE9">
      <w:r w:rsidRPr="00534BE9">
        <w:t>D. Snowstorms</w:t>
      </w:r>
    </w:p>
    <w:p w14:paraId="70800655" w14:textId="22A53289" w:rsidR="00537663" w:rsidRPr="00534BE9" w:rsidRDefault="00DE0E4A" w:rsidP="00534BE9">
      <w:r w:rsidRPr="00534BE9">
        <w:t>Answer: C</w:t>
      </w:r>
    </w:p>
    <w:p w14:paraId="7A7FE622" w14:textId="312D6CC3" w:rsidR="00537663" w:rsidRPr="00534BE9" w:rsidRDefault="00DE0E4A" w:rsidP="00534BE9">
      <w:r w:rsidRPr="00534BE9">
        <w:t xml:space="preserve">30. Librarians and </w:t>
      </w:r>
      <w:r w:rsidRPr="00534BE9">
        <w:t>archivists conduct condition surveys in order to:</w:t>
      </w:r>
      <w:r w:rsidR="00534BE9" w:rsidRPr="00534BE9">
        <w:t xml:space="preserve"> </w:t>
      </w:r>
      <w:r w:rsidR="00534BE9">
        <w:t>(2mks)</w:t>
      </w:r>
    </w:p>
    <w:p w14:paraId="17AC9EEA" w14:textId="77777777" w:rsidR="00537663" w:rsidRPr="00534BE9" w:rsidRDefault="00DE0E4A" w:rsidP="00534BE9">
      <w:r w:rsidRPr="00534BE9">
        <w:t>A. Collect overdue books</w:t>
      </w:r>
    </w:p>
    <w:p w14:paraId="54593486" w14:textId="77777777" w:rsidR="00537663" w:rsidRPr="00534BE9" w:rsidRDefault="00DE0E4A" w:rsidP="00534BE9">
      <w:r w:rsidRPr="00534BE9">
        <w:t>B. Assess the state of preservation of collections</w:t>
      </w:r>
    </w:p>
    <w:p w14:paraId="7D40D763" w14:textId="77777777" w:rsidR="00537663" w:rsidRPr="00534BE9" w:rsidRDefault="00DE0E4A" w:rsidP="00534BE9">
      <w:r w:rsidRPr="00534BE9">
        <w:lastRenderedPageBreak/>
        <w:t>C. Determine the popularity of books</w:t>
      </w:r>
    </w:p>
    <w:p w14:paraId="3B93E195" w14:textId="77777777" w:rsidR="00537663" w:rsidRPr="00534BE9" w:rsidRDefault="00DE0E4A" w:rsidP="00534BE9">
      <w:r w:rsidRPr="00534BE9">
        <w:t>D. Catalogue new materials</w:t>
      </w:r>
    </w:p>
    <w:p w14:paraId="3341EB45" w14:textId="36906E50" w:rsidR="00537663" w:rsidRPr="00534BE9" w:rsidRDefault="00DE0E4A" w:rsidP="00534BE9">
      <w:r w:rsidRPr="00534BE9">
        <w:t>Answer: B</w:t>
      </w:r>
    </w:p>
    <w:p w14:paraId="02EB7D41" w14:textId="7BFC1AF4" w:rsidR="00537663" w:rsidRPr="00534BE9" w:rsidRDefault="00DE0E4A" w:rsidP="00534BE9">
      <w:r w:rsidRPr="00534BE9">
        <w:t>31. A good disaster recovery plan should include:</w:t>
      </w:r>
      <w:r w:rsidR="00534BE9" w:rsidRPr="00534BE9">
        <w:t xml:space="preserve"> </w:t>
      </w:r>
      <w:r w:rsidR="00534BE9">
        <w:t>(2mks)</w:t>
      </w:r>
    </w:p>
    <w:p w14:paraId="1F30C928" w14:textId="77777777" w:rsidR="00537663" w:rsidRPr="00534BE9" w:rsidRDefault="00DE0E4A" w:rsidP="00534BE9">
      <w:r w:rsidRPr="00534BE9">
        <w:t>A. Sta</w:t>
      </w:r>
      <w:r w:rsidRPr="00534BE9">
        <w:t>ff training and responsibilities</w:t>
      </w:r>
    </w:p>
    <w:p w14:paraId="2DA1D342" w14:textId="77777777" w:rsidR="00537663" w:rsidRPr="00534BE9" w:rsidRDefault="00DE0E4A" w:rsidP="00534BE9">
      <w:r w:rsidRPr="00534BE9">
        <w:t>B. Emergency supplies and contacts</w:t>
      </w:r>
    </w:p>
    <w:p w14:paraId="34325FA6" w14:textId="77777777" w:rsidR="00537663" w:rsidRPr="00534BE9" w:rsidRDefault="00DE0E4A" w:rsidP="00534BE9">
      <w:r w:rsidRPr="00534BE9">
        <w:t>C. Salvage and restoration procedures</w:t>
      </w:r>
    </w:p>
    <w:p w14:paraId="0B8C2086" w14:textId="77777777" w:rsidR="00537663" w:rsidRPr="00534BE9" w:rsidRDefault="00DE0E4A" w:rsidP="00534BE9">
      <w:r w:rsidRPr="00534BE9">
        <w:t>D. All of the above</w:t>
      </w:r>
    </w:p>
    <w:p w14:paraId="19C87785" w14:textId="5DE4C3E9" w:rsidR="00537663" w:rsidRPr="00534BE9" w:rsidRDefault="00DE0E4A" w:rsidP="00534BE9">
      <w:r w:rsidRPr="00534BE9">
        <w:t>Answer: D</w:t>
      </w:r>
    </w:p>
    <w:p w14:paraId="3A9DDDB1" w14:textId="64CACC87" w:rsidR="00537663" w:rsidRPr="00534BE9" w:rsidRDefault="00DE0E4A" w:rsidP="00534BE9">
      <w:r w:rsidRPr="00534BE9">
        <w:t>32. Which of the following materials is MOST vulnerable to light damage?</w:t>
      </w:r>
      <w:r w:rsidR="00534BE9" w:rsidRPr="00534BE9">
        <w:t xml:space="preserve"> </w:t>
      </w:r>
      <w:r w:rsidR="00534BE9">
        <w:t>(2mks)</w:t>
      </w:r>
    </w:p>
    <w:p w14:paraId="554EA7DD" w14:textId="77777777" w:rsidR="00537663" w:rsidRPr="00534BE9" w:rsidRDefault="00DE0E4A" w:rsidP="00534BE9">
      <w:r w:rsidRPr="00534BE9">
        <w:t>A. Photographs and colored prints</w:t>
      </w:r>
    </w:p>
    <w:p w14:paraId="458ABDF3" w14:textId="77777777" w:rsidR="00537663" w:rsidRPr="00534BE9" w:rsidRDefault="00DE0E4A" w:rsidP="00534BE9">
      <w:r w:rsidRPr="00534BE9">
        <w:t xml:space="preserve">B. Hardcover </w:t>
      </w:r>
      <w:r w:rsidRPr="00534BE9">
        <w:t>textbooks</w:t>
      </w:r>
    </w:p>
    <w:p w14:paraId="76A5E5FF" w14:textId="77777777" w:rsidR="00537663" w:rsidRPr="00534BE9" w:rsidRDefault="00DE0E4A" w:rsidP="00534BE9">
      <w:r w:rsidRPr="00534BE9">
        <w:t>C. Metal records</w:t>
      </w:r>
    </w:p>
    <w:p w14:paraId="557555DB" w14:textId="77777777" w:rsidR="00537663" w:rsidRPr="00534BE9" w:rsidRDefault="00DE0E4A" w:rsidP="00534BE9">
      <w:r w:rsidRPr="00534BE9">
        <w:t>D. Microchips</w:t>
      </w:r>
    </w:p>
    <w:p w14:paraId="116B93E5" w14:textId="2C3C9B1C" w:rsidR="00537663" w:rsidRPr="00534BE9" w:rsidRDefault="00DE0E4A" w:rsidP="00534BE9">
      <w:r w:rsidRPr="00534BE9">
        <w:t>Answer: A</w:t>
      </w:r>
    </w:p>
    <w:p w14:paraId="671569CB" w14:textId="3FF1483D" w:rsidR="00537663" w:rsidRPr="00534BE9" w:rsidRDefault="00DE0E4A" w:rsidP="00534BE9">
      <w:r w:rsidRPr="00534BE9">
        <w:t>33. In preservation, the principle of “minimum intervention” means:</w:t>
      </w:r>
      <w:r w:rsidR="00534BE9" w:rsidRPr="00534BE9">
        <w:t xml:space="preserve"> </w:t>
      </w:r>
      <w:r w:rsidR="00534BE9">
        <w:t>(2mks)</w:t>
      </w:r>
    </w:p>
    <w:p w14:paraId="3B887407" w14:textId="77777777" w:rsidR="00537663" w:rsidRPr="00534BE9" w:rsidRDefault="00DE0E4A" w:rsidP="00534BE9">
      <w:r w:rsidRPr="00534BE9">
        <w:t>A. Avoiding unnecessary repairs that may alter the original document</w:t>
      </w:r>
    </w:p>
    <w:p w14:paraId="7CD7FDDE" w14:textId="77777777" w:rsidR="00537663" w:rsidRPr="00534BE9" w:rsidRDefault="00DE0E4A" w:rsidP="00534BE9">
      <w:r w:rsidRPr="00534BE9">
        <w:t>B. Repairing all documents extensively</w:t>
      </w:r>
    </w:p>
    <w:p w14:paraId="053318E0" w14:textId="77777777" w:rsidR="00537663" w:rsidRPr="00534BE9" w:rsidRDefault="00DE0E4A" w:rsidP="00534BE9">
      <w:r w:rsidRPr="00534BE9">
        <w:t>C. Rebinding books immediatel</w:t>
      </w:r>
      <w:r w:rsidRPr="00534BE9">
        <w:t>y</w:t>
      </w:r>
    </w:p>
    <w:p w14:paraId="144DFA28" w14:textId="77777777" w:rsidR="00537663" w:rsidRPr="00534BE9" w:rsidRDefault="00DE0E4A" w:rsidP="00534BE9">
      <w:r w:rsidRPr="00534BE9">
        <w:t>D. Replacing originals with photocopies</w:t>
      </w:r>
    </w:p>
    <w:p w14:paraId="0E828D87" w14:textId="2C17565E" w:rsidR="00537663" w:rsidRPr="00534BE9" w:rsidRDefault="00DE0E4A" w:rsidP="00534BE9">
      <w:r w:rsidRPr="00534BE9">
        <w:t>Answer: A</w:t>
      </w:r>
    </w:p>
    <w:p w14:paraId="417C21F9" w14:textId="3594D740" w:rsidR="00537663" w:rsidRPr="00534BE9" w:rsidRDefault="00DE0E4A" w:rsidP="00534BE9">
      <w:r w:rsidRPr="00534BE9">
        <w:t>34. Which of the following is a common cause of ink fading in old manuscripts?</w:t>
      </w:r>
      <w:r w:rsidR="00534BE9" w:rsidRPr="00534BE9">
        <w:t xml:space="preserve"> </w:t>
      </w:r>
      <w:r w:rsidR="00534BE9">
        <w:t>(2mks)</w:t>
      </w:r>
    </w:p>
    <w:p w14:paraId="5230348F" w14:textId="77777777" w:rsidR="00537663" w:rsidRPr="00534BE9" w:rsidRDefault="00DE0E4A" w:rsidP="00534BE9">
      <w:r w:rsidRPr="00534BE9">
        <w:t>A. Insect activity</w:t>
      </w:r>
    </w:p>
    <w:p w14:paraId="1E5D2965" w14:textId="77777777" w:rsidR="00537663" w:rsidRPr="00534BE9" w:rsidRDefault="00DE0E4A" w:rsidP="00534BE9">
      <w:r w:rsidRPr="00534BE9">
        <w:t>B. Excessive light exposure</w:t>
      </w:r>
    </w:p>
    <w:p w14:paraId="7709BA31" w14:textId="77777777" w:rsidR="00537663" w:rsidRPr="00534BE9" w:rsidRDefault="00DE0E4A" w:rsidP="00534BE9">
      <w:r w:rsidRPr="00534BE9">
        <w:t>C. Cold storage</w:t>
      </w:r>
    </w:p>
    <w:p w14:paraId="4B38D3F9" w14:textId="77777777" w:rsidR="00537663" w:rsidRPr="00534BE9" w:rsidRDefault="00DE0E4A" w:rsidP="00534BE9">
      <w:r w:rsidRPr="00534BE9">
        <w:t>D. Lack of use</w:t>
      </w:r>
    </w:p>
    <w:p w14:paraId="5E28E021" w14:textId="16591BC8" w:rsidR="00537663" w:rsidRPr="00534BE9" w:rsidRDefault="00DE0E4A" w:rsidP="00534BE9">
      <w:r w:rsidRPr="00534BE9">
        <w:lastRenderedPageBreak/>
        <w:t>Answer: B</w:t>
      </w:r>
    </w:p>
    <w:p w14:paraId="612B48AC" w14:textId="1C55AEC0" w:rsidR="00537663" w:rsidRPr="00534BE9" w:rsidRDefault="00DE0E4A" w:rsidP="00534BE9">
      <w:r w:rsidRPr="00534BE9">
        <w:t>35. Preventive pest management in arc</w:t>
      </w:r>
      <w:r w:rsidRPr="00534BE9">
        <w:t>hives includes:</w:t>
      </w:r>
      <w:r w:rsidR="00534BE9" w:rsidRPr="00534BE9">
        <w:t xml:space="preserve"> </w:t>
      </w:r>
      <w:r w:rsidR="00534BE9">
        <w:t>(2mks)</w:t>
      </w:r>
    </w:p>
    <w:p w14:paraId="548FE3E5" w14:textId="77777777" w:rsidR="00537663" w:rsidRPr="00534BE9" w:rsidRDefault="00DE0E4A" w:rsidP="00534BE9">
      <w:r w:rsidRPr="00534BE9">
        <w:t>A. Spraying strong pesticides frequently</w:t>
      </w:r>
    </w:p>
    <w:p w14:paraId="2F26BA3C" w14:textId="77777777" w:rsidR="00537663" w:rsidRPr="00534BE9" w:rsidRDefault="00DE0E4A" w:rsidP="00534BE9">
      <w:r w:rsidRPr="00534BE9">
        <w:t>B. Maintaining cleanliness and controlling humidity</w:t>
      </w:r>
    </w:p>
    <w:p w14:paraId="7BC354CD" w14:textId="77777777" w:rsidR="00537663" w:rsidRPr="00534BE9" w:rsidRDefault="00DE0E4A" w:rsidP="00534BE9">
      <w:r w:rsidRPr="00534BE9">
        <w:t>C. Keeping food in storage rooms</w:t>
      </w:r>
    </w:p>
    <w:p w14:paraId="0F9947D8" w14:textId="77777777" w:rsidR="00537663" w:rsidRPr="00534BE9" w:rsidRDefault="00DE0E4A" w:rsidP="00534BE9">
      <w:r w:rsidRPr="00534BE9">
        <w:t>D. Ignoring minor infestations</w:t>
      </w:r>
    </w:p>
    <w:p w14:paraId="0665D741" w14:textId="738B9401" w:rsidR="00537663" w:rsidRPr="00534BE9" w:rsidRDefault="00DE0E4A" w:rsidP="00534BE9">
      <w:r w:rsidRPr="00534BE9">
        <w:t>Answer: B</w:t>
      </w:r>
    </w:p>
    <w:p w14:paraId="0BFF8B6B" w14:textId="183BC284" w:rsidR="00537663" w:rsidRPr="00534BE9" w:rsidRDefault="00DE0E4A" w:rsidP="00534BE9">
      <w:r w:rsidRPr="00534BE9">
        <w:t>36. Which document type requires cold storage for preservation?</w:t>
      </w:r>
      <w:r w:rsidR="00534BE9" w:rsidRPr="00534BE9">
        <w:t xml:space="preserve"> </w:t>
      </w:r>
      <w:r w:rsidR="00534BE9">
        <w:t>(2mks)</w:t>
      </w:r>
    </w:p>
    <w:p w14:paraId="65944130" w14:textId="77777777" w:rsidR="00537663" w:rsidRPr="00534BE9" w:rsidRDefault="00DE0E4A" w:rsidP="00534BE9">
      <w:r w:rsidRPr="00534BE9">
        <w:t>A. Books</w:t>
      </w:r>
    </w:p>
    <w:p w14:paraId="0395CCEC" w14:textId="77777777" w:rsidR="00537663" w:rsidRPr="00534BE9" w:rsidRDefault="00DE0E4A" w:rsidP="00534BE9">
      <w:r w:rsidRPr="00534BE9">
        <w:t>B. Photographic films and negatives</w:t>
      </w:r>
    </w:p>
    <w:p w14:paraId="24E31E3A" w14:textId="77777777" w:rsidR="00537663" w:rsidRPr="00534BE9" w:rsidRDefault="00DE0E4A" w:rsidP="00534BE9">
      <w:r w:rsidRPr="00534BE9">
        <w:t>C. Magazines</w:t>
      </w:r>
    </w:p>
    <w:p w14:paraId="380B5C28" w14:textId="77777777" w:rsidR="00537663" w:rsidRPr="00534BE9" w:rsidRDefault="00DE0E4A" w:rsidP="00534BE9">
      <w:r w:rsidRPr="00534BE9">
        <w:t>D. Newspapers</w:t>
      </w:r>
    </w:p>
    <w:p w14:paraId="26DB3024" w14:textId="4CB9EE16" w:rsidR="00537663" w:rsidRPr="00534BE9" w:rsidRDefault="00DE0E4A" w:rsidP="00534BE9">
      <w:r w:rsidRPr="00534BE9">
        <w:t>Answer: B</w:t>
      </w:r>
    </w:p>
    <w:p w14:paraId="41D2A51A" w14:textId="2C5B068D" w:rsidR="00537663" w:rsidRPr="00534BE9" w:rsidRDefault="00DE0E4A" w:rsidP="00534BE9">
      <w:r w:rsidRPr="00534BE9">
        <w:t>37. The main reason for disaster drills in archives is to:</w:t>
      </w:r>
      <w:r w:rsidR="00534BE9" w:rsidRPr="00534BE9">
        <w:t xml:space="preserve"> </w:t>
      </w:r>
      <w:r w:rsidR="00534BE9">
        <w:t>(2mks)</w:t>
      </w:r>
    </w:p>
    <w:p w14:paraId="4914AFFC" w14:textId="77777777" w:rsidR="00537663" w:rsidRPr="00534BE9" w:rsidRDefault="00DE0E4A" w:rsidP="00534BE9">
      <w:r w:rsidRPr="00534BE9">
        <w:t>A. Train staff on how to respond quickly during emergencies</w:t>
      </w:r>
    </w:p>
    <w:p w14:paraId="39B032B6" w14:textId="77777777" w:rsidR="00537663" w:rsidRPr="00534BE9" w:rsidRDefault="00DE0E4A" w:rsidP="00534BE9">
      <w:r w:rsidRPr="00534BE9">
        <w:t>B. Entertain staff</w:t>
      </w:r>
    </w:p>
    <w:p w14:paraId="379633A1" w14:textId="77777777" w:rsidR="00537663" w:rsidRPr="00534BE9" w:rsidRDefault="00DE0E4A" w:rsidP="00534BE9">
      <w:r w:rsidRPr="00534BE9">
        <w:t>C. Inspect shelves</w:t>
      </w:r>
    </w:p>
    <w:p w14:paraId="18477438" w14:textId="77777777" w:rsidR="00537663" w:rsidRPr="00534BE9" w:rsidRDefault="00DE0E4A" w:rsidP="00534BE9">
      <w:r w:rsidRPr="00534BE9">
        <w:t>D. Count materials</w:t>
      </w:r>
    </w:p>
    <w:p w14:paraId="08423BD3" w14:textId="13EFA86C" w:rsidR="00537663" w:rsidRPr="00534BE9" w:rsidRDefault="00DE0E4A" w:rsidP="00534BE9">
      <w:r w:rsidRPr="00534BE9">
        <w:t>Answer:</w:t>
      </w:r>
      <w:r w:rsidRPr="00534BE9">
        <w:t xml:space="preserve"> A</w:t>
      </w:r>
    </w:p>
    <w:p w14:paraId="6FFDB8F5" w14:textId="5EF116F3" w:rsidR="00537663" w:rsidRPr="00534BE9" w:rsidRDefault="00DE0E4A" w:rsidP="00534BE9">
      <w:r w:rsidRPr="00534BE9">
        <w:t>38. Which preservation method is irreversible and therefore discouraged today?</w:t>
      </w:r>
      <w:r w:rsidR="00534BE9" w:rsidRPr="00534BE9">
        <w:t xml:space="preserve"> </w:t>
      </w:r>
      <w:r w:rsidR="00534BE9">
        <w:t>(2mks)</w:t>
      </w:r>
    </w:p>
    <w:p w14:paraId="73AD8EC1" w14:textId="77777777" w:rsidR="00537663" w:rsidRPr="00534BE9" w:rsidRDefault="00DE0E4A" w:rsidP="00534BE9">
      <w:r w:rsidRPr="00534BE9">
        <w:t>A. Lamination with cellulose acetate</w:t>
      </w:r>
    </w:p>
    <w:p w14:paraId="644A76C6" w14:textId="77777777" w:rsidR="00537663" w:rsidRPr="00534BE9" w:rsidRDefault="00DE0E4A" w:rsidP="00534BE9">
      <w:r w:rsidRPr="00534BE9">
        <w:t>B. Digitization</w:t>
      </w:r>
    </w:p>
    <w:p w14:paraId="17BB8317" w14:textId="77777777" w:rsidR="00537663" w:rsidRPr="00534BE9" w:rsidRDefault="00DE0E4A" w:rsidP="00534BE9">
      <w:r w:rsidRPr="00534BE9">
        <w:t>C. Encapsulation</w:t>
      </w:r>
    </w:p>
    <w:p w14:paraId="0FA0D82F" w14:textId="77777777" w:rsidR="00537663" w:rsidRPr="00534BE9" w:rsidRDefault="00DE0E4A" w:rsidP="00534BE9">
      <w:r w:rsidRPr="00534BE9">
        <w:t xml:space="preserve">D. </w:t>
      </w:r>
      <w:proofErr w:type="spellStart"/>
      <w:r w:rsidRPr="00534BE9">
        <w:t>Deacidification</w:t>
      </w:r>
      <w:proofErr w:type="spellEnd"/>
    </w:p>
    <w:p w14:paraId="289239D9" w14:textId="6C1CF652" w:rsidR="00537663" w:rsidRPr="00534BE9" w:rsidRDefault="00DE0E4A" w:rsidP="00534BE9">
      <w:r w:rsidRPr="00534BE9">
        <w:t>Answer: A</w:t>
      </w:r>
    </w:p>
    <w:p w14:paraId="0CC20B35" w14:textId="0F172E45" w:rsidR="00537663" w:rsidRPr="00534BE9" w:rsidRDefault="00DE0E4A" w:rsidP="00534BE9">
      <w:r w:rsidRPr="00534BE9">
        <w:t>39. The key role of a records officer in preservation is:</w:t>
      </w:r>
      <w:r w:rsidR="00534BE9" w:rsidRPr="00534BE9">
        <w:t xml:space="preserve"> </w:t>
      </w:r>
      <w:r w:rsidR="00534BE9">
        <w:t>(2mks)</w:t>
      </w:r>
    </w:p>
    <w:p w14:paraId="0B34ADC6" w14:textId="77777777" w:rsidR="00537663" w:rsidRPr="00534BE9" w:rsidRDefault="00DE0E4A" w:rsidP="00534BE9">
      <w:r w:rsidRPr="00534BE9">
        <w:lastRenderedPageBreak/>
        <w:t>A. Ensuring prope</w:t>
      </w:r>
      <w:r w:rsidRPr="00534BE9">
        <w:t>r storage and maintenance of active and inactive records</w:t>
      </w:r>
    </w:p>
    <w:p w14:paraId="7EFB3D46" w14:textId="77777777" w:rsidR="00537663" w:rsidRPr="00534BE9" w:rsidRDefault="00DE0E4A" w:rsidP="00534BE9">
      <w:r w:rsidRPr="00534BE9">
        <w:t>B. Rewriting old documents</w:t>
      </w:r>
    </w:p>
    <w:p w14:paraId="076A970D" w14:textId="77777777" w:rsidR="00537663" w:rsidRPr="00534BE9" w:rsidRDefault="00DE0E4A" w:rsidP="00534BE9">
      <w:r w:rsidRPr="00534BE9">
        <w:t>C. Destroying confidential information</w:t>
      </w:r>
    </w:p>
    <w:p w14:paraId="1F318180" w14:textId="77777777" w:rsidR="00537663" w:rsidRPr="00534BE9" w:rsidRDefault="00DE0E4A" w:rsidP="00534BE9">
      <w:r w:rsidRPr="00534BE9">
        <w:t>D. Purchasing library books</w:t>
      </w:r>
    </w:p>
    <w:p w14:paraId="4941D2AE" w14:textId="269E20BD" w:rsidR="00537663" w:rsidRPr="00534BE9" w:rsidRDefault="00534BE9" w:rsidP="00534BE9">
      <w:r>
        <w:t>Answer: A</w:t>
      </w:r>
    </w:p>
    <w:p w14:paraId="7D3C4C7A" w14:textId="7AE2C2AC" w:rsidR="00537663" w:rsidRPr="00534BE9" w:rsidRDefault="00DE0E4A" w:rsidP="00534BE9">
      <w:r w:rsidRPr="00534BE9">
        <w:t>40. Which of the following is NOT a modern digital preservation strategy?</w:t>
      </w:r>
      <w:r w:rsidR="00534BE9" w:rsidRPr="00534BE9">
        <w:t xml:space="preserve"> </w:t>
      </w:r>
      <w:r w:rsidR="00534BE9">
        <w:t>(2mks)</w:t>
      </w:r>
    </w:p>
    <w:p w14:paraId="0D4EDA69" w14:textId="77777777" w:rsidR="00537663" w:rsidRPr="00534BE9" w:rsidRDefault="00DE0E4A" w:rsidP="00534BE9">
      <w:r w:rsidRPr="00534BE9">
        <w:t>A. Migration</w:t>
      </w:r>
    </w:p>
    <w:p w14:paraId="251DABD0" w14:textId="77777777" w:rsidR="00537663" w:rsidRPr="00534BE9" w:rsidRDefault="00DE0E4A" w:rsidP="00534BE9">
      <w:r w:rsidRPr="00534BE9">
        <w:t xml:space="preserve">B. </w:t>
      </w:r>
      <w:r w:rsidRPr="00534BE9">
        <w:t>Emulation</w:t>
      </w:r>
    </w:p>
    <w:p w14:paraId="7E5510D7" w14:textId="77777777" w:rsidR="00537663" w:rsidRPr="00534BE9" w:rsidRDefault="00DE0E4A" w:rsidP="00534BE9">
      <w:r w:rsidRPr="00534BE9">
        <w:t>C. Refreshing</w:t>
      </w:r>
    </w:p>
    <w:p w14:paraId="207416D9" w14:textId="77777777" w:rsidR="00537663" w:rsidRPr="00534BE9" w:rsidRDefault="00DE0E4A" w:rsidP="00534BE9">
      <w:r w:rsidRPr="00534BE9">
        <w:t>D. Burning CDs only</w:t>
      </w:r>
    </w:p>
    <w:p w14:paraId="209D375C" w14:textId="2E22A5BF" w:rsidR="00537663" w:rsidRPr="00534BE9" w:rsidRDefault="00DE0E4A" w:rsidP="00534BE9">
      <w:r w:rsidRPr="00534BE9">
        <w:t>Answer: D</w:t>
      </w:r>
    </w:p>
    <w:p w14:paraId="4A61848F" w14:textId="160094C0" w:rsidR="00537663" w:rsidRPr="00534BE9" w:rsidRDefault="00DE0E4A" w:rsidP="00534BE9">
      <w:r w:rsidRPr="00534BE9">
        <w:t>41. The international body that provides guidelines on archives preservation is:</w:t>
      </w:r>
      <w:r w:rsidR="00534BE9" w:rsidRPr="00534BE9">
        <w:t xml:space="preserve"> </w:t>
      </w:r>
      <w:r w:rsidR="00534BE9">
        <w:t>(2mks)</w:t>
      </w:r>
    </w:p>
    <w:p w14:paraId="1A274E60" w14:textId="77777777" w:rsidR="00537663" w:rsidRPr="00534BE9" w:rsidRDefault="00DE0E4A" w:rsidP="00534BE9">
      <w:r w:rsidRPr="00534BE9">
        <w:t>A. UNESCO</w:t>
      </w:r>
    </w:p>
    <w:p w14:paraId="70F665FB" w14:textId="77777777" w:rsidR="00537663" w:rsidRPr="00534BE9" w:rsidRDefault="00DE0E4A" w:rsidP="00534BE9">
      <w:r w:rsidRPr="00534BE9">
        <w:t>B. IFLA (International Federation of Library Associations)</w:t>
      </w:r>
    </w:p>
    <w:p w14:paraId="37B3355C" w14:textId="77777777" w:rsidR="00537663" w:rsidRPr="00534BE9" w:rsidRDefault="00DE0E4A" w:rsidP="00534BE9">
      <w:r w:rsidRPr="00534BE9">
        <w:t>C. ICA (International Council on Archives)</w:t>
      </w:r>
    </w:p>
    <w:p w14:paraId="7112E8E7" w14:textId="77777777" w:rsidR="00537663" w:rsidRPr="00534BE9" w:rsidRDefault="00DE0E4A" w:rsidP="00534BE9">
      <w:r w:rsidRPr="00534BE9">
        <w:t>D. All of</w:t>
      </w:r>
      <w:r w:rsidRPr="00534BE9">
        <w:t xml:space="preserve"> the above</w:t>
      </w:r>
    </w:p>
    <w:p w14:paraId="7D7DE7FD" w14:textId="023D50E7" w:rsidR="00537663" w:rsidRPr="00534BE9" w:rsidRDefault="00DE0E4A" w:rsidP="00534BE9">
      <w:r w:rsidRPr="00534BE9">
        <w:t>Answer: D</w:t>
      </w:r>
    </w:p>
    <w:p w14:paraId="6239E1B3" w14:textId="4F73ECC2" w:rsidR="00537663" w:rsidRPr="00534BE9" w:rsidRDefault="00DE0E4A" w:rsidP="00534BE9">
      <w:r w:rsidRPr="00534BE9">
        <w:t>42. Which preservation approach deals with environmental control?</w:t>
      </w:r>
      <w:r w:rsidR="00534BE9" w:rsidRPr="00534BE9">
        <w:t xml:space="preserve"> </w:t>
      </w:r>
      <w:r w:rsidR="00534BE9">
        <w:t>(2mks)</w:t>
      </w:r>
    </w:p>
    <w:p w14:paraId="6194758E" w14:textId="77777777" w:rsidR="00537663" w:rsidRPr="00534BE9" w:rsidRDefault="00DE0E4A" w:rsidP="00534BE9">
      <w:r w:rsidRPr="00534BE9">
        <w:t>A. Preventive preservation</w:t>
      </w:r>
    </w:p>
    <w:p w14:paraId="176EA726" w14:textId="77777777" w:rsidR="00537663" w:rsidRPr="00534BE9" w:rsidRDefault="00DE0E4A" w:rsidP="00534BE9">
      <w:r w:rsidRPr="00534BE9">
        <w:t>B. Curative preservation</w:t>
      </w:r>
    </w:p>
    <w:p w14:paraId="0B0F1920" w14:textId="77777777" w:rsidR="00537663" w:rsidRPr="00534BE9" w:rsidRDefault="00DE0E4A" w:rsidP="00534BE9">
      <w:r w:rsidRPr="00534BE9">
        <w:t>C. Digitization</w:t>
      </w:r>
    </w:p>
    <w:p w14:paraId="5D439C91" w14:textId="77777777" w:rsidR="00537663" w:rsidRPr="00534BE9" w:rsidRDefault="00DE0E4A" w:rsidP="00534BE9">
      <w:r w:rsidRPr="00534BE9">
        <w:t xml:space="preserve">D. </w:t>
      </w:r>
      <w:proofErr w:type="spellStart"/>
      <w:r w:rsidRPr="00534BE9">
        <w:t>Deacidification</w:t>
      </w:r>
      <w:proofErr w:type="spellEnd"/>
    </w:p>
    <w:p w14:paraId="05DA4C82" w14:textId="05557075" w:rsidR="00537663" w:rsidRPr="00534BE9" w:rsidRDefault="00DE0E4A" w:rsidP="00534BE9">
      <w:r w:rsidRPr="00534BE9">
        <w:t>Answer: A</w:t>
      </w:r>
    </w:p>
    <w:p w14:paraId="22B5C4EF" w14:textId="4BE7CD23" w:rsidR="00537663" w:rsidRPr="00534BE9" w:rsidRDefault="00DE0E4A" w:rsidP="00534BE9">
      <w:r w:rsidRPr="00534BE9">
        <w:t xml:space="preserve">43. A controlled environment for archives should have relative humidity </w:t>
      </w:r>
      <w:r w:rsidRPr="00534BE9">
        <w:t>of:</w:t>
      </w:r>
      <w:r w:rsidR="00534BE9" w:rsidRPr="00534BE9">
        <w:t xml:space="preserve"> </w:t>
      </w:r>
      <w:r w:rsidR="00534BE9">
        <w:t>(2mks)</w:t>
      </w:r>
    </w:p>
    <w:p w14:paraId="3250D706" w14:textId="77777777" w:rsidR="00537663" w:rsidRPr="00534BE9" w:rsidRDefault="00DE0E4A" w:rsidP="00534BE9">
      <w:r w:rsidRPr="00534BE9">
        <w:t>A. 10–20%</w:t>
      </w:r>
    </w:p>
    <w:p w14:paraId="6255BE9E" w14:textId="77777777" w:rsidR="00537663" w:rsidRPr="00534BE9" w:rsidRDefault="00DE0E4A" w:rsidP="00534BE9">
      <w:r w:rsidRPr="00534BE9">
        <w:t>B. 30–50%</w:t>
      </w:r>
    </w:p>
    <w:p w14:paraId="0E7EB182" w14:textId="77777777" w:rsidR="00537663" w:rsidRPr="00534BE9" w:rsidRDefault="00DE0E4A" w:rsidP="00534BE9">
      <w:r w:rsidRPr="00534BE9">
        <w:lastRenderedPageBreak/>
        <w:t>C. 70–90%</w:t>
      </w:r>
    </w:p>
    <w:p w14:paraId="2D6C703D" w14:textId="77777777" w:rsidR="00537663" w:rsidRPr="00534BE9" w:rsidRDefault="00DE0E4A" w:rsidP="00534BE9">
      <w:r w:rsidRPr="00534BE9">
        <w:t>D. 100%</w:t>
      </w:r>
    </w:p>
    <w:p w14:paraId="341AADDA" w14:textId="78E73E62" w:rsidR="00537663" w:rsidRPr="00534BE9" w:rsidRDefault="00DE0E4A" w:rsidP="00534BE9">
      <w:r w:rsidRPr="00534BE9">
        <w:t>Answer: B</w:t>
      </w:r>
    </w:p>
    <w:p w14:paraId="7E8C47ED" w14:textId="30E898B0" w:rsidR="00537663" w:rsidRPr="00534BE9" w:rsidRDefault="00DE0E4A" w:rsidP="00534BE9">
      <w:r w:rsidRPr="00534BE9">
        <w:t>44. Which of the following is an example of reformatting in preservation?</w:t>
      </w:r>
      <w:r w:rsidR="00534BE9" w:rsidRPr="00534BE9">
        <w:t xml:space="preserve"> </w:t>
      </w:r>
      <w:r w:rsidR="00534BE9">
        <w:t>(2mks)</w:t>
      </w:r>
    </w:p>
    <w:p w14:paraId="66B05717" w14:textId="77777777" w:rsidR="00537663" w:rsidRPr="00534BE9" w:rsidRDefault="00DE0E4A" w:rsidP="00534BE9">
      <w:r w:rsidRPr="00534BE9">
        <w:t>A. Digitization and microfilming</w:t>
      </w:r>
    </w:p>
    <w:p w14:paraId="160A0146" w14:textId="77777777" w:rsidR="00537663" w:rsidRPr="00534BE9" w:rsidRDefault="00DE0E4A" w:rsidP="00534BE9">
      <w:r w:rsidRPr="00534BE9">
        <w:t>B. Binding and lamination</w:t>
      </w:r>
    </w:p>
    <w:p w14:paraId="18DF8DD5" w14:textId="77777777" w:rsidR="00537663" w:rsidRPr="00534BE9" w:rsidRDefault="00DE0E4A" w:rsidP="00534BE9">
      <w:r w:rsidRPr="00534BE9">
        <w:t>C. Pest control</w:t>
      </w:r>
    </w:p>
    <w:p w14:paraId="5350EF15" w14:textId="77777777" w:rsidR="00537663" w:rsidRPr="00534BE9" w:rsidRDefault="00DE0E4A" w:rsidP="00534BE9">
      <w:r w:rsidRPr="00534BE9">
        <w:t>D. Dusting shelves</w:t>
      </w:r>
    </w:p>
    <w:p w14:paraId="62F0D623" w14:textId="5A51289D" w:rsidR="00537663" w:rsidRPr="00534BE9" w:rsidRDefault="00DE0E4A" w:rsidP="00534BE9">
      <w:r w:rsidRPr="00534BE9">
        <w:t>Answer: A</w:t>
      </w:r>
    </w:p>
    <w:p w14:paraId="4C53F0EE" w14:textId="3853C2A3" w:rsidR="00537663" w:rsidRPr="00534BE9" w:rsidRDefault="00DE0E4A" w:rsidP="00534BE9">
      <w:r w:rsidRPr="00534BE9">
        <w:t xml:space="preserve">45. What is the first </w:t>
      </w:r>
      <w:r w:rsidRPr="00534BE9">
        <w:t>action to take when books are soaked in a flood?</w:t>
      </w:r>
      <w:r w:rsidR="00534BE9" w:rsidRPr="00534BE9">
        <w:t xml:space="preserve"> </w:t>
      </w:r>
      <w:r w:rsidR="00534BE9">
        <w:t>(2mks)</w:t>
      </w:r>
    </w:p>
    <w:p w14:paraId="4B4EA9BC" w14:textId="77777777" w:rsidR="00537663" w:rsidRPr="00534BE9" w:rsidRDefault="00DE0E4A" w:rsidP="00534BE9">
      <w:r w:rsidRPr="00534BE9">
        <w:t>A. Press them under heavy weights immediately</w:t>
      </w:r>
    </w:p>
    <w:p w14:paraId="23D271E2" w14:textId="77777777" w:rsidR="00537663" w:rsidRPr="00534BE9" w:rsidRDefault="00DE0E4A" w:rsidP="00534BE9">
      <w:r w:rsidRPr="00534BE9">
        <w:t>B. Freeze or air-dry them quickly to prevent mold</w:t>
      </w:r>
    </w:p>
    <w:p w14:paraId="5B67A3BF" w14:textId="77777777" w:rsidR="00537663" w:rsidRPr="00534BE9" w:rsidRDefault="00DE0E4A" w:rsidP="00534BE9">
      <w:r w:rsidRPr="00534BE9">
        <w:t>C. Burn them</w:t>
      </w:r>
    </w:p>
    <w:p w14:paraId="3201BC84" w14:textId="77777777" w:rsidR="00537663" w:rsidRPr="00534BE9" w:rsidRDefault="00DE0E4A" w:rsidP="00534BE9">
      <w:r w:rsidRPr="00534BE9">
        <w:t>D. Bind them immediately</w:t>
      </w:r>
    </w:p>
    <w:p w14:paraId="07A9DD89" w14:textId="76900857" w:rsidR="00537663" w:rsidRPr="00534BE9" w:rsidRDefault="00DE0E4A" w:rsidP="00534BE9">
      <w:r w:rsidRPr="00534BE9">
        <w:t>Answer: B</w:t>
      </w:r>
    </w:p>
    <w:p w14:paraId="1AA4927C" w14:textId="6DF42566" w:rsidR="00537663" w:rsidRPr="00534BE9" w:rsidRDefault="00DE0E4A" w:rsidP="00534BE9">
      <w:r w:rsidRPr="00534BE9">
        <w:t>46. Which of the following preservation methods prolongs life w</w:t>
      </w:r>
      <w:r w:rsidRPr="00534BE9">
        <w:t>ithout altering the physical format?</w:t>
      </w:r>
      <w:r w:rsidR="00534BE9" w:rsidRPr="00534BE9">
        <w:t xml:space="preserve"> </w:t>
      </w:r>
      <w:r w:rsidR="00534BE9">
        <w:t>(2mks)</w:t>
      </w:r>
    </w:p>
    <w:p w14:paraId="36945DFD" w14:textId="77777777" w:rsidR="00537663" w:rsidRPr="00534BE9" w:rsidRDefault="00DE0E4A" w:rsidP="00534BE9">
      <w:r w:rsidRPr="00534BE9">
        <w:t>A. Digitization</w:t>
      </w:r>
    </w:p>
    <w:p w14:paraId="74E67C90" w14:textId="77777777" w:rsidR="00537663" w:rsidRPr="00534BE9" w:rsidRDefault="00DE0E4A" w:rsidP="00534BE9">
      <w:r w:rsidRPr="00534BE9">
        <w:t>B. Microfilming</w:t>
      </w:r>
    </w:p>
    <w:p w14:paraId="49458F5B" w14:textId="77777777" w:rsidR="00537663" w:rsidRPr="00534BE9" w:rsidRDefault="00DE0E4A" w:rsidP="00534BE9">
      <w:r w:rsidRPr="00534BE9">
        <w:t>C. Environmental control</w:t>
      </w:r>
    </w:p>
    <w:p w14:paraId="0C997765" w14:textId="77777777" w:rsidR="00537663" w:rsidRPr="00534BE9" w:rsidRDefault="00DE0E4A" w:rsidP="00534BE9">
      <w:r w:rsidRPr="00534BE9">
        <w:t>D. Lamination</w:t>
      </w:r>
    </w:p>
    <w:p w14:paraId="76860F4A" w14:textId="0E9CF4BC" w:rsidR="00537663" w:rsidRPr="00534BE9" w:rsidRDefault="00DE0E4A" w:rsidP="00534BE9">
      <w:r w:rsidRPr="00534BE9">
        <w:t>Answer: C</w:t>
      </w:r>
    </w:p>
    <w:p w14:paraId="10059388" w14:textId="692D3309" w:rsidR="00537663" w:rsidRPr="00534BE9" w:rsidRDefault="00DE0E4A" w:rsidP="00534BE9">
      <w:r w:rsidRPr="00534BE9">
        <w:t>47. The role of a conservator is to:</w:t>
      </w:r>
      <w:r w:rsidR="00534BE9" w:rsidRPr="00534BE9">
        <w:t xml:space="preserve"> </w:t>
      </w:r>
      <w:r w:rsidR="00534BE9">
        <w:t>(2mks)</w:t>
      </w:r>
    </w:p>
    <w:p w14:paraId="40F96F72" w14:textId="77777777" w:rsidR="00537663" w:rsidRPr="00534BE9" w:rsidRDefault="00DE0E4A" w:rsidP="00534BE9">
      <w:r w:rsidRPr="00534BE9">
        <w:t>A. Bind journals</w:t>
      </w:r>
    </w:p>
    <w:p w14:paraId="3C35343E" w14:textId="77777777" w:rsidR="00537663" w:rsidRPr="00534BE9" w:rsidRDefault="00DE0E4A" w:rsidP="00534BE9">
      <w:r w:rsidRPr="00534BE9">
        <w:t>B. Apply professional techniques to repair and restore damaged materials</w:t>
      </w:r>
    </w:p>
    <w:p w14:paraId="60220178" w14:textId="77777777" w:rsidR="00537663" w:rsidRPr="00534BE9" w:rsidRDefault="00DE0E4A" w:rsidP="00534BE9">
      <w:r w:rsidRPr="00534BE9">
        <w:t>C. Catalogu</w:t>
      </w:r>
      <w:r w:rsidRPr="00534BE9">
        <w:t>e new books</w:t>
      </w:r>
    </w:p>
    <w:p w14:paraId="139F355C" w14:textId="77777777" w:rsidR="00537663" w:rsidRPr="00534BE9" w:rsidRDefault="00DE0E4A" w:rsidP="00534BE9">
      <w:r w:rsidRPr="00534BE9">
        <w:lastRenderedPageBreak/>
        <w:t>D. Conduct user education</w:t>
      </w:r>
    </w:p>
    <w:p w14:paraId="5DCEB8F3" w14:textId="36657EFA" w:rsidR="00537663" w:rsidRPr="00534BE9" w:rsidRDefault="00DE0E4A" w:rsidP="00534BE9">
      <w:r w:rsidRPr="00534BE9">
        <w:t>Answer: B</w:t>
      </w:r>
    </w:p>
    <w:p w14:paraId="5E9A3AC3" w14:textId="087CBCE6" w:rsidR="00537663" w:rsidRPr="00534BE9" w:rsidRDefault="00DE0E4A" w:rsidP="00534BE9">
      <w:r w:rsidRPr="00534BE9">
        <w:t>48. The “life expectancy” of a record refers to:</w:t>
      </w:r>
      <w:r w:rsidR="00534BE9" w:rsidRPr="00534BE9">
        <w:t xml:space="preserve"> </w:t>
      </w:r>
      <w:r w:rsidR="00534BE9">
        <w:t>(2mks)</w:t>
      </w:r>
    </w:p>
    <w:p w14:paraId="5DCD27AD" w14:textId="77777777" w:rsidR="00537663" w:rsidRPr="00534BE9" w:rsidRDefault="00DE0E4A" w:rsidP="00534BE9">
      <w:r w:rsidRPr="00534BE9">
        <w:t>A. How often it is borrowed</w:t>
      </w:r>
    </w:p>
    <w:p w14:paraId="2277F3B6" w14:textId="77777777" w:rsidR="00537663" w:rsidRPr="00534BE9" w:rsidRDefault="00DE0E4A" w:rsidP="00534BE9">
      <w:r w:rsidRPr="00534BE9">
        <w:t>B. The estimated time it can remain usable under proper conditions</w:t>
      </w:r>
    </w:p>
    <w:p w14:paraId="6ECD5B1D" w14:textId="77777777" w:rsidR="00537663" w:rsidRPr="00534BE9" w:rsidRDefault="00DE0E4A" w:rsidP="00534BE9">
      <w:r w:rsidRPr="00534BE9">
        <w:t>C. Its cost of purchase</w:t>
      </w:r>
    </w:p>
    <w:p w14:paraId="572D6B1C" w14:textId="77777777" w:rsidR="00537663" w:rsidRPr="00534BE9" w:rsidRDefault="00DE0E4A" w:rsidP="00534BE9">
      <w:r w:rsidRPr="00534BE9">
        <w:t>D. Its popularity among users</w:t>
      </w:r>
    </w:p>
    <w:p w14:paraId="0472E984" w14:textId="6EC51CE0" w:rsidR="00537663" w:rsidRPr="00534BE9" w:rsidRDefault="00DE0E4A" w:rsidP="00534BE9">
      <w:r w:rsidRPr="00534BE9">
        <w:t>Answer: B</w:t>
      </w:r>
    </w:p>
    <w:p w14:paraId="47752659" w14:textId="783DF944" w:rsidR="00537663" w:rsidRPr="00534BE9" w:rsidRDefault="00DE0E4A" w:rsidP="00534BE9">
      <w:r w:rsidRPr="00534BE9">
        <w:t>49. Which preservation policy ensures that staff and users understand how to handle collections properly?</w:t>
      </w:r>
      <w:r w:rsidR="00534BE9" w:rsidRPr="00534BE9">
        <w:t xml:space="preserve"> </w:t>
      </w:r>
      <w:r w:rsidR="00534BE9">
        <w:t>(2mks)</w:t>
      </w:r>
    </w:p>
    <w:p w14:paraId="744D036A" w14:textId="77777777" w:rsidR="00537663" w:rsidRPr="00534BE9" w:rsidRDefault="00DE0E4A" w:rsidP="00534BE9">
      <w:r w:rsidRPr="00534BE9">
        <w:t>A. Disaster recovery policy</w:t>
      </w:r>
    </w:p>
    <w:p w14:paraId="4988E69A" w14:textId="77777777" w:rsidR="00537663" w:rsidRPr="00534BE9" w:rsidRDefault="00DE0E4A" w:rsidP="00534BE9">
      <w:r w:rsidRPr="00534BE9">
        <w:t>B. Collection development policy</w:t>
      </w:r>
    </w:p>
    <w:p w14:paraId="24038DC5" w14:textId="77777777" w:rsidR="00537663" w:rsidRPr="00534BE9" w:rsidRDefault="00DE0E4A" w:rsidP="00534BE9">
      <w:r w:rsidRPr="00534BE9">
        <w:t>C. Collection care and handling policy</w:t>
      </w:r>
    </w:p>
    <w:p w14:paraId="376280A7" w14:textId="77777777" w:rsidR="00537663" w:rsidRPr="00534BE9" w:rsidRDefault="00DE0E4A" w:rsidP="00534BE9">
      <w:r w:rsidRPr="00534BE9">
        <w:t>D. Procurement policy</w:t>
      </w:r>
    </w:p>
    <w:p w14:paraId="58EE6873" w14:textId="1AF1B856" w:rsidR="00537663" w:rsidRPr="00534BE9" w:rsidRDefault="00DE0E4A" w:rsidP="00534BE9">
      <w:r w:rsidRPr="00534BE9">
        <w:t>Answer: C</w:t>
      </w:r>
    </w:p>
    <w:p w14:paraId="4D29DF30" w14:textId="1EE70A8C" w:rsidR="00537663" w:rsidRPr="00534BE9" w:rsidRDefault="00DE0E4A" w:rsidP="00534BE9">
      <w:r w:rsidRPr="00534BE9">
        <w:t xml:space="preserve">50. Which is the </w:t>
      </w:r>
      <w:r w:rsidRPr="00534BE9">
        <w:t>ultimate goal of preservation and conservation in libraries and archives?</w:t>
      </w:r>
      <w:r w:rsidR="00534BE9" w:rsidRPr="00534BE9">
        <w:t xml:space="preserve"> </w:t>
      </w:r>
      <w:r w:rsidR="00534BE9">
        <w:t>(2mks)</w:t>
      </w:r>
      <w:bookmarkStart w:id="0" w:name="_GoBack"/>
      <w:bookmarkEnd w:id="0"/>
    </w:p>
    <w:p w14:paraId="5A64255A" w14:textId="77777777" w:rsidR="00537663" w:rsidRPr="00534BE9" w:rsidRDefault="00DE0E4A" w:rsidP="00534BE9">
      <w:r w:rsidRPr="00534BE9">
        <w:t>A. To maintain materials for use by present and future generations</w:t>
      </w:r>
    </w:p>
    <w:p w14:paraId="4EF9E3A2" w14:textId="77777777" w:rsidR="00537663" w:rsidRPr="00534BE9" w:rsidRDefault="00DE0E4A" w:rsidP="00534BE9">
      <w:r w:rsidRPr="00534BE9">
        <w:t>B. To discard old items</w:t>
      </w:r>
    </w:p>
    <w:p w14:paraId="639E93F1" w14:textId="77777777" w:rsidR="00537663" w:rsidRPr="00534BE9" w:rsidRDefault="00DE0E4A" w:rsidP="00534BE9">
      <w:r w:rsidRPr="00534BE9">
        <w:t>C. To save money on storage</w:t>
      </w:r>
    </w:p>
    <w:p w14:paraId="559E7970" w14:textId="77777777" w:rsidR="00537663" w:rsidRPr="00534BE9" w:rsidRDefault="00DE0E4A" w:rsidP="00534BE9">
      <w:r w:rsidRPr="00534BE9">
        <w:t>D. To keep only digital copies</w:t>
      </w:r>
    </w:p>
    <w:p w14:paraId="3BA5A550" w14:textId="77777777" w:rsidR="00537663" w:rsidRPr="00534BE9" w:rsidRDefault="00DE0E4A" w:rsidP="00534BE9">
      <w:r w:rsidRPr="00534BE9">
        <w:t>Answer: A</w:t>
      </w:r>
      <w:r w:rsidRPr="00534BE9">
        <w:br/>
      </w:r>
    </w:p>
    <w:sectPr w:rsidR="00537663" w:rsidRPr="00534B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BE9"/>
    <w:rsid w:val="00537663"/>
    <w:rsid w:val="00544435"/>
    <w:rsid w:val="00A2552D"/>
    <w:rsid w:val="00AA1D8D"/>
    <w:rsid w:val="00B47730"/>
    <w:rsid w:val="00CB0664"/>
    <w:rsid w:val="00CE57C5"/>
    <w:rsid w:val="00DE0E4A"/>
    <w:rsid w:val="00FA5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720D0"/>
  <w14:defaultImageDpi w14:val="300"/>
  <w15:docId w15:val="{01CD7241-88D8-4837-BF2A-A97FF6A1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73D85-D9D8-45D9-B3D4-0EC8DB85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2</cp:revision>
  <dcterms:created xsi:type="dcterms:W3CDTF">2025-09-06T08:32:00Z</dcterms:created>
  <dcterms:modified xsi:type="dcterms:W3CDTF">2025-09-06T08:32:00Z</dcterms:modified>
  <cp:category/>
</cp:coreProperties>
</file>