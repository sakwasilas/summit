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4A0B7" w14:textId="77777777" w:rsidR="00E859F0" w:rsidRDefault="00E859F0" w:rsidP="00E859F0">
      <w:r>
        <w:t>1. Which of the following best defines collection development? (2mks)</w:t>
      </w:r>
    </w:p>
    <w:p w14:paraId="3D965B61" w14:textId="77777777" w:rsidR="00E859F0" w:rsidRDefault="00E859F0" w:rsidP="00E859F0">
      <w:r>
        <w:t>A. Shelving of library materials</w:t>
      </w:r>
    </w:p>
    <w:p w14:paraId="4C3C7C58" w14:textId="77777777" w:rsidR="00E859F0" w:rsidRDefault="00E859F0" w:rsidP="00E859F0">
      <w:r>
        <w:t>B. The process of building, maintaining, and evaluating a library’s information resources</w:t>
      </w:r>
    </w:p>
    <w:p w14:paraId="477B0938" w14:textId="77777777" w:rsidR="00E859F0" w:rsidRDefault="00E859F0" w:rsidP="00E859F0">
      <w:r>
        <w:t>C. Repairing old books</w:t>
      </w:r>
    </w:p>
    <w:p w14:paraId="561D8D99" w14:textId="77777777" w:rsidR="00E859F0" w:rsidRDefault="00E859F0" w:rsidP="00E859F0">
      <w:r>
        <w:t>D. Selling outdated materials</w:t>
      </w:r>
    </w:p>
    <w:p w14:paraId="6826BE94" w14:textId="1DD438FD" w:rsidR="00E859F0" w:rsidRDefault="00E859F0" w:rsidP="00E859F0">
      <w:r>
        <w:t>Answer: B</w:t>
      </w:r>
      <w:bookmarkStart w:id="0" w:name="_GoBack"/>
      <w:bookmarkEnd w:id="0"/>
    </w:p>
    <w:p w14:paraId="316A0FB4" w14:textId="77777777" w:rsidR="00E859F0" w:rsidRDefault="00E859F0" w:rsidP="00E859F0">
      <w:r>
        <w:t>2. The first step in collection development is: (2mks)</w:t>
      </w:r>
    </w:p>
    <w:p w14:paraId="4CE9415C" w14:textId="77777777" w:rsidR="00E859F0" w:rsidRDefault="00E859F0" w:rsidP="00E859F0">
      <w:r>
        <w:t>A. Weeding</w:t>
      </w:r>
    </w:p>
    <w:p w14:paraId="2B7D3F83" w14:textId="77777777" w:rsidR="00E859F0" w:rsidRDefault="00E859F0" w:rsidP="00E859F0">
      <w:r>
        <w:t>B. Selection of materials</w:t>
      </w:r>
    </w:p>
    <w:p w14:paraId="7EFA5D4D" w14:textId="77777777" w:rsidR="00E859F0" w:rsidRDefault="00E859F0" w:rsidP="00E859F0">
      <w:r>
        <w:t>C. Needs assessment</w:t>
      </w:r>
    </w:p>
    <w:p w14:paraId="65DA5592" w14:textId="77777777" w:rsidR="00E859F0" w:rsidRDefault="00E859F0" w:rsidP="00E859F0">
      <w:r>
        <w:t>D. Cataloguing</w:t>
      </w:r>
    </w:p>
    <w:p w14:paraId="360B3094" w14:textId="4DDC7729" w:rsidR="00E859F0" w:rsidRDefault="00E859F0" w:rsidP="00E859F0">
      <w:r>
        <w:t>Answer: C</w:t>
      </w:r>
    </w:p>
    <w:p w14:paraId="665373DB" w14:textId="77777777" w:rsidR="00E859F0" w:rsidRDefault="00E859F0" w:rsidP="00E859F0">
      <w:r>
        <w:t>3. Which principle guides collection development in most libraries? (2mks)</w:t>
      </w:r>
    </w:p>
    <w:p w14:paraId="2A908D73" w14:textId="77777777" w:rsidR="00E859F0" w:rsidRDefault="00E859F0" w:rsidP="00E859F0">
      <w:r>
        <w:t>A. Subjectivity</w:t>
      </w:r>
    </w:p>
    <w:p w14:paraId="068F360B" w14:textId="77777777" w:rsidR="00E859F0" w:rsidRDefault="00E859F0" w:rsidP="00E859F0">
      <w:r>
        <w:t>B. Censorship</w:t>
      </w:r>
    </w:p>
    <w:p w14:paraId="3F18FF7D" w14:textId="77777777" w:rsidR="00E859F0" w:rsidRDefault="00E859F0" w:rsidP="00E859F0">
      <w:r>
        <w:t>C. User needs and institutional objectives</w:t>
      </w:r>
    </w:p>
    <w:p w14:paraId="3D0E40CB" w14:textId="77777777" w:rsidR="00E859F0" w:rsidRDefault="00E859F0" w:rsidP="00E859F0">
      <w:r>
        <w:t>D. Popular trends only</w:t>
      </w:r>
    </w:p>
    <w:p w14:paraId="18A11EAA" w14:textId="4FCB85E5" w:rsidR="00E859F0" w:rsidRDefault="00E859F0" w:rsidP="00E859F0">
      <w:r>
        <w:t>Answer: C</w:t>
      </w:r>
    </w:p>
    <w:p w14:paraId="78220BF6" w14:textId="77777777" w:rsidR="00E859F0" w:rsidRDefault="00E859F0" w:rsidP="00E859F0">
      <w:r>
        <w:t>4. Which of the following is NOT a component of collection management? (2mks)</w:t>
      </w:r>
    </w:p>
    <w:p w14:paraId="4D31E303" w14:textId="77777777" w:rsidR="00E859F0" w:rsidRDefault="00E859F0" w:rsidP="00E859F0">
      <w:r>
        <w:t>A. Selection</w:t>
      </w:r>
    </w:p>
    <w:p w14:paraId="0DDED3AB" w14:textId="77777777" w:rsidR="00E859F0" w:rsidRDefault="00E859F0" w:rsidP="00E859F0">
      <w:r>
        <w:t>B. Acquisition</w:t>
      </w:r>
    </w:p>
    <w:p w14:paraId="386AF7FA" w14:textId="77777777" w:rsidR="00E859F0" w:rsidRDefault="00E859F0" w:rsidP="00E859F0">
      <w:r>
        <w:t>C. Weeding</w:t>
      </w:r>
    </w:p>
    <w:p w14:paraId="7AB7F5C7" w14:textId="77777777" w:rsidR="00E859F0" w:rsidRDefault="00E859F0" w:rsidP="00E859F0">
      <w:r>
        <w:t>D. Printing</w:t>
      </w:r>
    </w:p>
    <w:p w14:paraId="48B7B1A4" w14:textId="62862879" w:rsidR="00E859F0" w:rsidRDefault="00E859F0" w:rsidP="00E859F0">
      <w:r>
        <w:t>Answer: D</w:t>
      </w:r>
    </w:p>
    <w:p w14:paraId="4A26C282" w14:textId="77777777" w:rsidR="00E859F0" w:rsidRDefault="00E859F0" w:rsidP="00E859F0">
      <w:r>
        <w:t>5. The term “weeding” in library science refers to: (2mks)</w:t>
      </w:r>
    </w:p>
    <w:p w14:paraId="4C00DE93" w14:textId="77777777" w:rsidR="00E859F0" w:rsidRDefault="00E859F0" w:rsidP="00E859F0">
      <w:r>
        <w:t>A. Planting trees in libraries</w:t>
      </w:r>
    </w:p>
    <w:p w14:paraId="58679613" w14:textId="77777777" w:rsidR="00E859F0" w:rsidRDefault="00E859F0" w:rsidP="00E859F0">
      <w:r>
        <w:lastRenderedPageBreak/>
        <w:t>B. Removing outdated, worn-out, or irrelevant materials from the collection</w:t>
      </w:r>
    </w:p>
    <w:p w14:paraId="18F54D97" w14:textId="77777777" w:rsidR="00E859F0" w:rsidRDefault="00E859F0" w:rsidP="00E859F0">
      <w:r>
        <w:t>C. Organizing shelves</w:t>
      </w:r>
    </w:p>
    <w:p w14:paraId="15AE68E8" w14:textId="77777777" w:rsidR="00E859F0" w:rsidRDefault="00E859F0" w:rsidP="00E859F0">
      <w:r>
        <w:t>D. Buying new books</w:t>
      </w:r>
    </w:p>
    <w:p w14:paraId="6B6A3D60" w14:textId="70A419FE" w:rsidR="00E859F0" w:rsidRDefault="00E859F0" w:rsidP="00E859F0">
      <w:r>
        <w:t>Answe</w:t>
      </w:r>
      <w:r>
        <w:t>r: B</w:t>
      </w:r>
    </w:p>
    <w:p w14:paraId="65C170E0" w14:textId="77777777" w:rsidR="00E859F0" w:rsidRDefault="00E859F0" w:rsidP="00E859F0">
      <w:r>
        <w:t>6. Which policy provides guidelines for selecting and acquiring library materials? (2mks)</w:t>
      </w:r>
    </w:p>
    <w:p w14:paraId="49143BE2" w14:textId="77777777" w:rsidR="00E859F0" w:rsidRDefault="00E859F0" w:rsidP="00E859F0">
      <w:r>
        <w:t>A. Circulation policy</w:t>
      </w:r>
    </w:p>
    <w:p w14:paraId="284A2645" w14:textId="77777777" w:rsidR="00E859F0" w:rsidRDefault="00E859F0" w:rsidP="00E859F0">
      <w:r>
        <w:t>B. Collection development policy</w:t>
      </w:r>
    </w:p>
    <w:p w14:paraId="3FAADE63" w14:textId="77777777" w:rsidR="00E859F0" w:rsidRDefault="00E859F0" w:rsidP="00E859F0">
      <w:r>
        <w:t>C. Finance policy</w:t>
      </w:r>
    </w:p>
    <w:p w14:paraId="19225415" w14:textId="77777777" w:rsidR="00E859F0" w:rsidRDefault="00E859F0" w:rsidP="00E859F0">
      <w:r>
        <w:t>D. Preservation policy</w:t>
      </w:r>
    </w:p>
    <w:p w14:paraId="0D817E22" w14:textId="189878BE" w:rsidR="00E859F0" w:rsidRDefault="00E859F0" w:rsidP="00E859F0">
      <w:r>
        <w:t>Answer: B</w:t>
      </w:r>
    </w:p>
    <w:p w14:paraId="3BD0A3F6" w14:textId="77777777" w:rsidR="00E859F0" w:rsidRDefault="00E859F0" w:rsidP="00E859F0">
      <w:r>
        <w:t>7. The key stakeholders in collection development include: (2mks)</w:t>
      </w:r>
    </w:p>
    <w:p w14:paraId="4E2EE464" w14:textId="77777777" w:rsidR="00E859F0" w:rsidRDefault="00E859F0" w:rsidP="00E859F0">
      <w:r>
        <w:t>A. Librarians, faculty, and users</w:t>
      </w:r>
    </w:p>
    <w:p w14:paraId="77FCA9DD" w14:textId="77777777" w:rsidR="00E859F0" w:rsidRDefault="00E859F0" w:rsidP="00E859F0">
      <w:r>
        <w:t>B. Only librarians</w:t>
      </w:r>
    </w:p>
    <w:p w14:paraId="330D85D0" w14:textId="77777777" w:rsidR="00E859F0" w:rsidRDefault="00E859F0" w:rsidP="00E859F0">
      <w:r>
        <w:t>C. Government alone</w:t>
      </w:r>
    </w:p>
    <w:p w14:paraId="28D34039" w14:textId="77777777" w:rsidR="00E859F0" w:rsidRDefault="00E859F0" w:rsidP="00E859F0">
      <w:r>
        <w:t>D. Bookshops</w:t>
      </w:r>
    </w:p>
    <w:p w14:paraId="62FBFF1B" w14:textId="784F6311" w:rsidR="00E859F0" w:rsidRDefault="00E859F0" w:rsidP="00E859F0">
      <w:r>
        <w:t>Answer: A</w:t>
      </w:r>
    </w:p>
    <w:p w14:paraId="7876A797" w14:textId="77777777" w:rsidR="00E859F0" w:rsidRDefault="00E859F0" w:rsidP="00E859F0">
      <w:r>
        <w:t>8. Which of the following methods is used for acquiring library materials? (2mks)</w:t>
      </w:r>
    </w:p>
    <w:p w14:paraId="7B084490" w14:textId="77777777" w:rsidR="00E859F0" w:rsidRDefault="00E859F0" w:rsidP="00E859F0">
      <w:r>
        <w:t>A. Purchase</w:t>
      </w:r>
    </w:p>
    <w:p w14:paraId="073B3A22" w14:textId="77777777" w:rsidR="00E859F0" w:rsidRDefault="00E859F0" w:rsidP="00E859F0">
      <w:r>
        <w:t>B. Donation</w:t>
      </w:r>
    </w:p>
    <w:p w14:paraId="0631DA89" w14:textId="77777777" w:rsidR="00E859F0" w:rsidRDefault="00E859F0" w:rsidP="00E859F0">
      <w:r>
        <w:t>C. Exchange</w:t>
      </w:r>
    </w:p>
    <w:p w14:paraId="41996561" w14:textId="77777777" w:rsidR="00E859F0" w:rsidRDefault="00E859F0" w:rsidP="00E859F0">
      <w:r>
        <w:t>D. All of the above</w:t>
      </w:r>
    </w:p>
    <w:p w14:paraId="1F1267D2" w14:textId="669835A8" w:rsidR="00E859F0" w:rsidRDefault="00E859F0" w:rsidP="00E859F0">
      <w:r>
        <w:t>Answer: D</w:t>
      </w:r>
    </w:p>
    <w:p w14:paraId="2025B08B" w14:textId="77777777" w:rsidR="00E859F0" w:rsidRDefault="00E859F0" w:rsidP="00E859F0">
      <w:r>
        <w:t>9. Why is user study important in collection development? (2mks)</w:t>
      </w:r>
    </w:p>
    <w:p w14:paraId="60F28263" w14:textId="77777777" w:rsidR="00E859F0" w:rsidRDefault="00E859F0" w:rsidP="00E859F0">
      <w:r>
        <w:t>A. It helps librarians identify what users actually need</w:t>
      </w:r>
    </w:p>
    <w:p w14:paraId="5280EB27" w14:textId="77777777" w:rsidR="00E859F0" w:rsidRDefault="00E859F0" w:rsidP="00E859F0">
      <w:r>
        <w:t>B. It reduces library staff</w:t>
      </w:r>
    </w:p>
    <w:p w14:paraId="36CA132E" w14:textId="77777777" w:rsidR="00E859F0" w:rsidRDefault="00E859F0" w:rsidP="00E859F0">
      <w:r>
        <w:t>C. It improves building design</w:t>
      </w:r>
    </w:p>
    <w:p w14:paraId="014EA7A7" w14:textId="77777777" w:rsidR="00E859F0" w:rsidRDefault="00E859F0" w:rsidP="00E859F0">
      <w:r>
        <w:lastRenderedPageBreak/>
        <w:t>D. It increases revenue only</w:t>
      </w:r>
    </w:p>
    <w:p w14:paraId="41B43685" w14:textId="3A5B960D" w:rsidR="00E859F0" w:rsidRDefault="00E859F0" w:rsidP="00E859F0">
      <w:r>
        <w:t>Answer: A</w:t>
      </w:r>
    </w:p>
    <w:p w14:paraId="399C707F" w14:textId="77777777" w:rsidR="00E859F0" w:rsidRDefault="00E859F0" w:rsidP="00E859F0">
      <w:r>
        <w:t>10. Which tool is commonly used to guide selection of new library materials? (2mks)</w:t>
      </w:r>
    </w:p>
    <w:p w14:paraId="41948C5B" w14:textId="77777777" w:rsidR="00E859F0" w:rsidRDefault="00E859F0" w:rsidP="00E859F0">
      <w:r>
        <w:t>A. Publisher catalogues and bibliographies</w:t>
      </w:r>
    </w:p>
    <w:p w14:paraId="7AD95F30" w14:textId="77777777" w:rsidR="00E859F0" w:rsidRDefault="00E859F0" w:rsidP="00E859F0">
      <w:r>
        <w:t>B. Posters</w:t>
      </w:r>
    </w:p>
    <w:p w14:paraId="0025B65E" w14:textId="77777777" w:rsidR="00E859F0" w:rsidRDefault="00E859F0" w:rsidP="00E859F0">
      <w:r>
        <w:t>C. Wall charts</w:t>
      </w:r>
    </w:p>
    <w:p w14:paraId="41D1E66D" w14:textId="77777777" w:rsidR="00E859F0" w:rsidRDefault="00E859F0" w:rsidP="00E859F0">
      <w:r>
        <w:t>D. Old newspapers</w:t>
      </w:r>
    </w:p>
    <w:p w14:paraId="079DF9A3" w14:textId="0270BEFD" w:rsidR="00E859F0" w:rsidRDefault="00E859F0" w:rsidP="00E859F0">
      <w:r>
        <w:t>Answer: A</w:t>
      </w:r>
    </w:p>
    <w:p w14:paraId="527EA5A6" w14:textId="77777777" w:rsidR="00E859F0" w:rsidRDefault="00E859F0" w:rsidP="00E859F0">
      <w:r>
        <w:t>11. What does “acquisition” in collection development mean? (2mks)</w:t>
      </w:r>
    </w:p>
    <w:p w14:paraId="5FA5BD6D" w14:textId="77777777" w:rsidR="00E859F0" w:rsidRDefault="00E859F0" w:rsidP="00E859F0">
      <w:r>
        <w:t>A. Processing overdue books</w:t>
      </w:r>
    </w:p>
    <w:p w14:paraId="7460DC8E" w14:textId="77777777" w:rsidR="00E859F0" w:rsidRDefault="00E859F0" w:rsidP="00E859F0">
      <w:r>
        <w:t>B. Securing information materials through purchase, donation, or exchange</w:t>
      </w:r>
    </w:p>
    <w:p w14:paraId="42FA2B3F" w14:textId="77777777" w:rsidR="00E859F0" w:rsidRDefault="00E859F0" w:rsidP="00E859F0">
      <w:r>
        <w:t>C. Repairing damaged items</w:t>
      </w:r>
    </w:p>
    <w:p w14:paraId="1259ECE0" w14:textId="77777777" w:rsidR="00E859F0" w:rsidRDefault="00E859F0" w:rsidP="00E859F0">
      <w:r>
        <w:t>D. Borrowing from other libraries</w:t>
      </w:r>
    </w:p>
    <w:p w14:paraId="3B4EC152" w14:textId="76785C10" w:rsidR="00E859F0" w:rsidRDefault="00E859F0" w:rsidP="00E859F0">
      <w:r>
        <w:t>Answer: B</w:t>
      </w:r>
    </w:p>
    <w:p w14:paraId="575B44BF" w14:textId="77777777" w:rsidR="00E859F0" w:rsidRDefault="00E859F0" w:rsidP="00E859F0">
      <w:r>
        <w:t>12. The main reason for evaluating a collection is to: (2mks)</w:t>
      </w:r>
    </w:p>
    <w:p w14:paraId="63694B0C" w14:textId="77777777" w:rsidR="00E859F0" w:rsidRDefault="00E859F0" w:rsidP="00E859F0">
      <w:r>
        <w:t xml:space="preserve">A. Count </w:t>
      </w:r>
      <w:proofErr w:type="gramStart"/>
      <w:r>
        <w:t>books</w:t>
      </w:r>
      <w:proofErr w:type="gramEnd"/>
    </w:p>
    <w:p w14:paraId="5970E845" w14:textId="77777777" w:rsidR="00E859F0" w:rsidRDefault="00E859F0" w:rsidP="00E859F0">
      <w:r>
        <w:t>B. Ensure the collection remains relevant and useful</w:t>
      </w:r>
    </w:p>
    <w:p w14:paraId="5B8B81E5" w14:textId="77777777" w:rsidR="00E859F0" w:rsidRDefault="00E859F0" w:rsidP="00E859F0">
      <w:r>
        <w:t>C. Discard rare books</w:t>
      </w:r>
    </w:p>
    <w:p w14:paraId="12031E70" w14:textId="77777777" w:rsidR="00E859F0" w:rsidRDefault="00E859F0" w:rsidP="00E859F0">
      <w:r>
        <w:t>D. Increase book prices</w:t>
      </w:r>
    </w:p>
    <w:p w14:paraId="29597077" w14:textId="25883C27" w:rsidR="00E859F0" w:rsidRDefault="00E859F0" w:rsidP="00E859F0">
      <w:r>
        <w:t>Answer: B</w:t>
      </w:r>
    </w:p>
    <w:p w14:paraId="673C5062" w14:textId="77777777" w:rsidR="00E859F0" w:rsidRDefault="00E859F0" w:rsidP="00E859F0">
      <w:r>
        <w:t>13. Which of the following formats is included in modern collection management? (2mks)</w:t>
      </w:r>
    </w:p>
    <w:p w14:paraId="0FE4A090" w14:textId="77777777" w:rsidR="00E859F0" w:rsidRDefault="00E859F0" w:rsidP="00E859F0">
      <w:r>
        <w:t>A. Print books only</w:t>
      </w:r>
    </w:p>
    <w:p w14:paraId="50F06970" w14:textId="77777777" w:rsidR="00E859F0" w:rsidRDefault="00E859F0" w:rsidP="00E859F0">
      <w:r>
        <w:t>B. Audio-visual materials</w:t>
      </w:r>
    </w:p>
    <w:p w14:paraId="3209BF36" w14:textId="77777777" w:rsidR="00E859F0" w:rsidRDefault="00E859F0" w:rsidP="00E859F0">
      <w:r>
        <w:t>C. Electronic resources</w:t>
      </w:r>
    </w:p>
    <w:p w14:paraId="3AF94612" w14:textId="77777777" w:rsidR="00E859F0" w:rsidRDefault="00E859F0" w:rsidP="00E859F0">
      <w:r>
        <w:t>D. All of the above</w:t>
      </w:r>
    </w:p>
    <w:p w14:paraId="4E6DD2BB" w14:textId="23E86570" w:rsidR="00E859F0" w:rsidRDefault="00E859F0" w:rsidP="00E859F0">
      <w:r>
        <w:t>Answer: D</w:t>
      </w:r>
    </w:p>
    <w:p w14:paraId="663A22F4" w14:textId="77777777" w:rsidR="00E859F0" w:rsidRDefault="00E859F0" w:rsidP="00E859F0">
      <w:r>
        <w:lastRenderedPageBreak/>
        <w:t xml:space="preserve">14. </w:t>
      </w:r>
      <w:proofErr w:type="gramStart"/>
      <w:r>
        <w:t>In</w:t>
      </w:r>
      <w:proofErr w:type="gramEnd"/>
      <w:r>
        <w:t xml:space="preserve"> cooperative collection development, libraries: (2mks)</w:t>
      </w:r>
    </w:p>
    <w:p w14:paraId="5F5BCE5E" w14:textId="77777777" w:rsidR="00E859F0" w:rsidRDefault="00E859F0" w:rsidP="00E859F0">
      <w:r>
        <w:t>A. Compete for users</w:t>
      </w:r>
    </w:p>
    <w:p w14:paraId="6008E348" w14:textId="77777777" w:rsidR="00E859F0" w:rsidRDefault="00E859F0" w:rsidP="00E859F0">
      <w:r>
        <w:t>B. Share resources and coordinate acquisitions</w:t>
      </w:r>
    </w:p>
    <w:p w14:paraId="50043A04" w14:textId="77777777" w:rsidR="00E859F0" w:rsidRDefault="00E859F0" w:rsidP="00E859F0">
      <w:r>
        <w:t>C. Work alone</w:t>
      </w:r>
    </w:p>
    <w:p w14:paraId="4D3284C4" w14:textId="77777777" w:rsidR="00E859F0" w:rsidRDefault="00E859F0" w:rsidP="00E859F0">
      <w:r>
        <w:t>D. Only buy the same books</w:t>
      </w:r>
    </w:p>
    <w:p w14:paraId="24EFAE87" w14:textId="6BD6A0EC" w:rsidR="00E859F0" w:rsidRDefault="00E859F0" w:rsidP="00E859F0">
      <w:r>
        <w:t>Answer: B</w:t>
      </w:r>
    </w:p>
    <w:p w14:paraId="1A073CA6" w14:textId="77777777" w:rsidR="00E859F0" w:rsidRDefault="00E859F0" w:rsidP="00E859F0">
      <w:r>
        <w:t>15. Which type of collection evaluation technique uses statistics such as circulation figures? (2mks)</w:t>
      </w:r>
    </w:p>
    <w:p w14:paraId="22AE6A59" w14:textId="77777777" w:rsidR="00E859F0" w:rsidRDefault="00E859F0" w:rsidP="00E859F0">
      <w:r>
        <w:t>A. Qualitative method</w:t>
      </w:r>
    </w:p>
    <w:p w14:paraId="18329B19" w14:textId="77777777" w:rsidR="00E859F0" w:rsidRDefault="00E859F0" w:rsidP="00E859F0">
      <w:r>
        <w:t>B. Quantitative method</w:t>
      </w:r>
    </w:p>
    <w:p w14:paraId="6874BB7D" w14:textId="77777777" w:rsidR="00E859F0" w:rsidRDefault="00E859F0" w:rsidP="00E859F0">
      <w:r>
        <w:t>C. Random method</w:t>
      </w:r>
    </w:p>
    <w:p w14:paraId="61498718" w14:textId="77777777" w:rsidR="00E859F0" w:rsidRDefault="00E859F0" w:rsidP="00E859F0">
      <w:r>
        <w:t>D. Subjective method</w:t>
      </w:r>
    </w:p>
    <w:p w14:paraId="49645AF8" w14:textId="2C985A8D" w:rsidR="00E859F0" w:rsidRDefault="00E859F0" w:rsidP="00E859F0">
      <w:r>
        <w:t>Answer: B</w:t>
      </w:r>
    </w:p>
    <w:p w14:paraId="2A02B88F" w14:textId="77777777" w:rsidR="00E859F0" w:rsidRDefault="00E859F0" w:rsidP="00E859F0">
      <w:r>
        <w:t>16. The term “bibliographic control” refers to: (2mks)</w:t>
      </w:r>
    </w:p>
    <w:p w14:paraId="456EFEF8" w14:textId="77777777" w:rsidR="00E859F0" w:rsidRDefault="00E859F0" w:rsidP="00E859F0">
      <w:r>
        <w:t>A. Indexing and cataloguing to ensure resources are accessible</w:t>
      </w:r>
    </w:p>
    <w:p w14:paraId="4E3852B3" w14:textId="77777777" w:rsidR="00E859F0" w:rsidRDefault="00E859F0" w:rsidP="00E859F0">
      <w:r>
        <w:t>B. Removing duplicate books</w:t>
      </w:r>
    </w:p>
    <w:p w14:paraId="61C9785D" w14:textId="77777777" w:rsidR="00E859F0" w:rsidRDefault="00E859F0" w:rsidP="00E859F0">
      <w:r>
        <w:t>C. Counting shelves</w:t>
      </w:r>
    </w:p>
    <w:p w14:paraId="091B71BD" w14:textId="77777777" w:rsidR="00E859F0" w:rsidRDefault="00E859F0" w:rsidP="00E859F0">
      <w:r>
        <w:t>D. Monitoring users</w:t>
      </w:r>
    </w:p>
    <w:p w14:paraId="46EA41FE" w14:textId="6FBC79C5" w:rsidR="00E859F0" w:rsidRDefault="00E859F0" w:rsidP="00E859F0">
      <w:r>
        <w:t>Answer: A</w:t>
      </w:r>
    </w:p>
    <w:p w14:paraId="23F27F52" w14:textId="77777777" w:rsidR="00E859F0" w:rsidRDefault="00E859F0" w:rsidP="00E859F0">
      <w:r>
        <w:t>17. Which of the following is a criterion for selection of materials? (2mks)</w:t>
      </w:r>
    </w:p>
    <w:p w14:paraId="290B42A9" w14:textId="77777777" w:rsidR="00E859F0" w:rsidRDefault="00E859F0" w:rsidP="00E859F0">
      <w:r>
        <w:t>A. Relevance to curriculum</w:t>
      </w:r>
    </w:p>
    <w:p w14:paraId="30090704" w14:textId="77777777" w:rsidR="00E859F0" w:rsidRDefault="00E859F0" w:rsidP="00E859F0">
      <w:r>
        <w:t>B. Authority of author</w:t>
      </w:r>
    </w:p>
    <w:p w14:paraId="655EF214" w14:textId="77777777" w:rsidR="00E859F0" w:rsidRDefault="00E859F0" w:rsidP="00E859F0">
      <w:r>
        <w:t>C. Cost and availability</w:t>
      </w:r>
    </w:p>
    <w:p w14:paraId="0679CA00" w14:textId="77777777" w:rsidR="00E859F0" w:rsidRDefault="00E859F0" w:rsidP="00E859F0">
      <w:r>
        <w:t>D. All of the above</w:t>
      </w:r>
    </w:p>
    <w:p w14:paraId="09ECBA05" w14:textId="1F9D4713" w:rsidR="00E859F0" w:rsidRDefault="00E859F0" w:rsidP="00E859F0">
      <w:r>
        <w:t>Answer: D</w:t>
      </w:r>
    </w:p>
    <w:p w14:paraId="59A8F5C8" w14:textId="77777777" w:rsidR="00E859F0" w:rsidRDefault="00E859F0" w:rsidP="00E859F0">
      <w:r>
        <w:t>18. The main purpose of weeding is: (2mks)</w:t>
      </w:r>
    </w:p>
    <w:p w14:paraId="41E9DAB0" w14:textId="77777777" w:rsidR="00E859F0" w:rsidRDefault="00E859F0" w:rsidP="00E859F0">
      <w:r>
        <w:lastRenderedPageBreak/>
        <w:t>A. To free up shelf space and keep collections current</w:t>
      </w:r>
    </w:p>
    <w:p w14:paraId="43777465" w14:textId="77777777" w:rsidR="00E859F0" w:rsidRDefault="00E859F0" w:rsidP="00E859F0">
      <w:r>
        <w:t>B. To punish users</w:t>
      </w:r>
    </w:p>
    <w:p w14:paraId="58B91417" w14:textId="77777777" w:rsidR="00E859F0" w:rsidRDefault="00E859F0" w:rsidP="00E859F0">
      <w:r>
        <w:t>C. To increase workload</w:t>
      </w:r>
    </w:p>
    <w:p w14:paraId="4F44A88C" w14:textId="77777777" w:rsidR="00E859F0" w:rsidRDefault="00E859F0" w:rsidP="00E859F0">
      <w:r>
        <w:t>D. To create archives only</w:t>
      </w:r>
    </w:p>
    <w:p w14:paraId="3FD11C99" w14:textId="336E0AB3" w:rsidR="00E859F0" w:rsidRDefault="00E859F0" w:rsidP="00E859F0">
      <w:r>
        <w:t>Answer: A</w:t>
      </w:r>
    </w:p>
    <w:p w14:paraId="5442EE7A" w14:textId="77777777" w:rsidR="00E859F0" w:rsidRDefault="00E859F0" w:rsidP="00E859F0">
      <w:r>
        <w:t>19. Collection development policies are important because they: (2mks)</w:t>
      </w:r>
    </w:p>
    <w:p w14:paraId="26C39072" w14:textId="77777777" w:rsidR="00E859F0" w:rsidRDefault="00E859F0" w:rsidP="00E859F0">
      <w:r>
        <w:t>A. Standardize decision-making on selection and weeding</w:t>
      </w:r>
    </w:p>
    <w:p w14:paraId="37891BE3" w14:textId="77777777" w:rsidR="00E859F0" w:rsidRDefault="00E859F0" w:rsidP="00E859F0">
      <w:r>
        <w:t>B. Reduce library staff</w:t>
      </w:r>
    </w:p>
    <w:p w14:paraId="21FFAF54" w14:textId="77777777" w:rsidR="00E859F0" w:rsidRDefault="00E859F0" w:rsidP="00E859F0">
      <w:r>
        <w:t>C. Limit access</w:t>
      </w:r>
    </w:p>
    <w:p w14:paraId="68F5F784" w14:textId="77777777" w:rsidR="00E859F0" w:rsidRDefault="00E859F0" w:rsidP="00E859F0">
      <w:r>
        <w:t>D. Increase library fines</w:t>
      </w:r>
    </w:p>
    <w:p w14:paraId="17E7039A" w14:textId="315F6337" w:rsidR="00E859F0" w:rsidRDefault="00E859F0" w:rsidP="00E859F0">
      <w:r>
        <w:t>Answer: A</w:t>
      </w:r>
    </w:p>
    <w:p w14:paraId="1481E458" w14:textId="77777777" w:rsidR="00E859F0" w:rsidRDefault="00E859F0" w:rsidP="00E859F0">
      <w:r>
        <w:t>20. “Serials” in collection management refers to: (2mks)</w:t>
      </w:r>
    </w:p>
    <w:p w14:paraId="5621BCB0" w14:textId="77777777" w:rsidR="00E859F0" w:rsidRDefault="00E859F0" w:rsidP="00E859F0">
      <w:r>
        <w:t>A. One-time publications</w:t>
      </w:r>
    </w:p>
    <w:p w14:paraId="67509908" w14:textId="77777777" w:rsidR="00E859F0" w:rsidRDefault="00E859F0" w:rsidP="00E859F0">
      <w:r>
        <w:t>B. Continuing publications such as journals, newspapers, and magazines</w:t>
      </w:r>
    </w:p>
    <w:p w14:paraId="1A0BB3BB" w14:textId="77777777" w:rsidR="00E859F0" w:rsidRDefault="00E859F0" w:rsidP="00E859F0">
      <w:r>
        <w:t>C. Maps only</w:t>
      </w:r>
    </w:p>
    <w:p w14:paraId="4DFACF05" w14:textId="77777777" w:rsidR="00E859F0" w:rsidRDefault="00E859F0" w:rsidP="00E859F0">
      <w:r>
        <w:t>D. Non-book materials</w:t>
      </w:r>
    </w:p>
    <w:p w14:paraId="4ABCCCFF" w14:textId="65CE2B48" w:rsidR="00E859F0" w:rsidRDefault="00E859F0" w:rsidP="00E859F0">
      <w:r>
        <w:t>Answer: B</w:t>
      </w:r>
    </w:p>
    <w:p w14:paraId="48111D31" w14:textId="77777777" w:rsidR="00E859F0" w:rsidRDefault="00E859F0" w:rsidP="00E859F0">
      <w:r>
        <w:t>21. Which of the following is NOT a selection tool? (2mks)</w:t>
      </w:r>
    </w:p>
    <w:p w14:paraId="5399B060" w14:textId="77777777" w:rsidR="00E859F0" w:rsidRDefault="00E859F0" w:rsidP="00E859F0">
      <w:r>
        <w:t>A. Book reviews</w:t>
      </w:r>
    </w:p>
    <w:p w14:paraId="4A1028F8" w14:textId="77777777" w:rsidR="00E859F0" w:rsidRDefault="00E859F0" w:rsidP="00E859F0">
      <w:r>
        <w:t>B. Bibliographies</w:t>
      </w:r>
    </w:p>
    <w:p w14:paraId="6900809E" w14:textId="77777777" w:rsidR="00E859F0" w:rsidRDefault="00E859F0" w:rsidP="00E859F0">
      <w:r>
        <w:t>C. Price lists</w:t>
      </w:r>
    </w:p>
    <w:p w14:paraId="53531506" w14:textId="77777777" w:rsidR="00E859F0" w:rsidRDefault="00E859F0" w:rsidP="00E859F0">
      <w:r>
        <w:t>D. Library fines</w:t>
      </w:r>
    </w:p>
    <w:p w14:paraId="687C60A6" w14:textId="2EF0C54F" w:rsidR="00E859F0" w:rsidRDefault="00E859F0" w:rsidP="00E859F0">
      <w:r>
        <w:t>Answer: D</w:t>
      </w:r>
    </w:p>
    <w:p w14:paraId="0694AD1B" w14:textId="77777777" w:rsidR="00E859F0" w:rsidRDefault="00E859F0" w:rsidP="00E859F0">
      <w:r>
        <w:t>22. The responsibility of collection development in a special library lies with: (2mks)</w:t>
      </w:r>
    </w:p>
    <w:p w14:paraId="10C18E66" w14:textId="77777777" w:rsidR="00E859F0" w:rsidRDefault="00E859F0" w:rsidP="00E859F0">
      <w:r>
        <w:t>A. Government only</w:t>
      </w:r>
    </w:p>
    <w:p w14:paraId="6C808B43" w14:textId="77777777" w:rsidR="00E859F0" w:rsidRDefault="00E859F0" w:rsidP="00E859F0">
      <w:r>
        <w:t>B. Librarian and subject specialists</w:t>
      </w:r>
    </w:p>
    <w:p w14:paraId="1A6B69A0" w14:textId="77777777" w:rsidR="00E859F0" w:rsidRDefault="00E859F0" w:rsidP="00E859F0">
      <w:r>
        <w:lastRenderedPageBreak/>
        <w:t>C. Publishers</w:t>
      </w:r>
    </w:p>
    <w:p w14:paraId="25BFE256" w14:textId="77777777" w:rsidR="00E859F0" w:rsidRDefault="00E859F0" w:rsidP="00E859F0">
      <w:r>
        <w:t>D. Users alone</w:t>
      </w:r>
    </w:p>
    <w:p w14:paraId="309576D4" w14:textId="55120258" w:rsidR="00E859F0" w:rsidRDefault="00E859F0" w:rsidP="00E859F0">
      <w:r>
        <w:t>Answer: B</w:t>
      </w:r>
    </w:p>
    <w:p w14:paraId="70FC7330" w14:textId="77777777" w:rsidR="00E859F0" w:rsidRDefault="00E859F0" w:rsidP="00E859F0">
      <w:r>
        <w:t>23. Which is the best way to ensure balanced collection development? (2mks)</w:t>
      </w:r>
    </w:p>
    <w:p w14:paraId="1FDBDFEA" w14:textId="77777777" w:rsidR="00E859F0" w:rsidRDefault="00E859F0" w:rsidP="00E859F0">
      <w:r>
        <w:t>A. Censorship</w:t>
      </w:r>
    </w:p>
    <w:p w14:paraId="5129E800" w14:textId="77777777" w:rsidR="00E859F0" w:rsidRDefault="00E859F0" w:rsidP="00E859F0">
      <w:r>
        <w:t>B. Consultation with stakeholders and adherence to policy</w:t>
      </w:r>
    </w:p>
    <w:p w14:paraId="4FB63997" w14:textId="77777777" w:rsidR="00E859F0" w:rsidRDefault="00E859F0" w:rsidP="00E859F0">
      <w:r>
        <w:t>C. Buying all books from one supplier</w:t>
      </w:r>
    </w:p>
    <w:p w14:paraId="1CCC3DC9" w14:textId="77777777" w:rsidR="00E859F0" w:rsidRDefault="00E859F0" w:rsidP="00E859F0">
      <w:r>
        <w:t>D. Ignoring user requests</w:t>
      </w:r>
    </w:p>
    <w:p w14:paraId="3CE02D14" w14:textId="7C4097F1" w:rsidR="00E859F0" w:rsidRDefault="00E859F0" w:rsidP="00E859F0">
      <w:r>
        <w:t>Answer: B</w:t>
      </w:r>
    </w:p>
    <w:p w14:paraId="7F2E2031" w14:textId="77777777" w:rsidR="00E859F0" w:rsidRDefault="00E859F0" w:rsidP="00E859F0">
      <w:r>
        <w:t>24. What is “retrospective conversion” in collection management? (2mks)</w:t>
      </w:r>
    </w:p>
    <w:p w14:paraId="27960664" w14:textId="77777777" w:rsidR="00E859F0" w:rsidRDefault="00E859F0" w:rsidP="00E859F0">
      <w:r>
        <w:t>A. Changing shelves</w:t>
      </w:r>
    </w:p>
    <w:p w14:paraId="417FF748" w14:textId="77777777" w:rsidR="00E859F0" w:rsidRDefault="00E859F0" w:rsidP="00E859F0">
      <w:r>
        <w:t>B. Converting manual catalogue records into digital format</w:t>
      </w:r>
    </w:p>
    <w:p w14:paraId="653E4D89" w14:textId="77777777" w:rsidR="00E859F0" w:rsidRDefault="00E859F0" w:rsidP="00E859F0">
      <w:r>
        <w:t>C. Recycling old books</w:t>
      </w:r>
    </w:p>
    <w:p w14:paraId="22316C72" w14:textId="77777777" w:rsidR="00E859F0" w:rsidRDefault="00E859F0" w:rsidP="00E859F0">
      <w:r>
        <w:t>D. Selling duplicates</w:t>
      </w:r>
    </w:p>
    <w:p w14:paraId="4A544F56" w14:textId="73075B25" w:rsidR="00E859F0" w:rsidRDefault="00E859F0" w:rsidP="00E859F0">
      <w:r>
        <w:t>Answer: B</w:t>
      </w:r>
    </w:p>
    <w:p w14:paraId="1F7470E8" w14:textId="77777777" w:rsidR="00E859F0" w:rsidRDefault="00E859F0" w:rsidP="00E859F0">
      <w:r>
        <w:t>25. Which of the following is a disadvantage of donations in collection development? (2mks)</w:t>
      </w:r>
    </w:p>
    <w:p w14:paraId="511C45E1" w14:textId="77777777" w:rsidR="00E859F0" w:rsidRDefault="00E859F0" w:rsidP="00E859F0">
      <w:r>
        <w:t>A. May contain irrelevant or outdated materials</w:t>
      </w:r>
    </w:p>
    <w:p w14:paraId="44B19B29" w14:textId="77777777" w:rsidR="00E859F0" w:rsidRDefault="00E859F0" w:rsidP="00E859F0">
      <w:r>
        <w:t>B. Always expensive</w:t>
      </w:r>
    </w:p>
    <w:p w14:paraId="6C9A463D" w14:textId="77777777" w:rsidR="00E859F0" w:rsidRDefault="00E859F0" w:rsidP="00E859F0">
      <w:r>
        <w:t>C. Always current</w:t>
      </w:r>
    </w:p>
    <w:p w14:paraId="758583E6" w14:textId="77777777" w:rsidR="00E859F0" w:rsidRDefault="00E859F0" w:rsidP="00E859F0">
      <w:r>
        <w:t>D. Cannot be accepted</w:t>
      </w:r>
    </w:p>
    <w:p w14:paraId="1A160BD0" w14:textId="3EC3A7C1" w:rsidR="00E859F0" w:rsidRDefault="00E859F0" w:rsidP="00E859F0">
      <w:r>
        <w:t>Answer: A</w:t>
      </w:r>
    </w:p>
    <w:p w14:paraId="5ACFFBEF" w14:textId="77777777" w:rsidR="00E859F0" w:rsidRDefault="00E859F0" w:rsidP="00E859F0">
      <w:r>
        <w:t xml:space="preserve">26. </w:t>
      </w:r>
      <w:proofErr w:type="gramStart"/>
      <w:r>
        <w:t>In</w:t>
      </w:r>
      <w:proofErr w:type="gramEnd"/>
      <w:r>
        <w:t xml:space="preserve"> collection evaluation, “use studies” measure: (2mks)</w:t>
      </w:r>
    </w:p>
    <w:p w14:paraId="7800E3B3" w14:textId="77777777" w:rsidR="00E859F0" w:rsidRDefault="00E859F0" w:rsidP="00E859F0">
      <w:r>
        <w:t>A. Number of library staff</w:t>
      </w:r>
    </w:p>
    <w:p w14:paraId="552C4F19" w14:textId="77777777" w:rsidR="00E859F0" w:rsidRDefault="00E859F0" w:rsidP="00E859F0">
      <w:r>
        <w:t>B. Frequency and pattern of use of resources</w:t>
      </w:r>
    </w:p>
    <w:p w14:paraId="1FE362B4" w14:textId="77777777" w:rsidR="00E859F0" w:rsidRDefault="00E859F0" w:rsidP="00E859F0">
      <w:r>
        <w:t>C. Cost of furniture</w:t>
      </w:r>
    </w:p>
    <w:p w14:paraId="714E4717" w14:textId="77777777" w:rsidR="00E859F0" w:rsidRDefault="00E859F0" w:rsidP="00E859F0">
      <w:r>
        <w:t>D. Security measures</w:t>
      </w:r>
    </w:p>
    <w:p w14:paraId="630A23EE" w14:textId="77777777" w:rsidR="00E859F0" w:rsidRDefault="00E859F0" w:rsidP="00E859F0">
      <w:r>
        <w:lastRenderedPageBreak/>
        <w:t>Answer: B</w:t>
      </w:r>
    </w:p>
    <w:p w14:paraId="171154EE" w14:textId="77777777" w:rsidR="00E859F0" w:rsidRDefault="00E859F0" w:rsidP="00E859F0"/>
    <w:p w14:paraId="0EF3DE6B" w14:textId="77777777" w:rsidR="00E859F0" w:rsidRDefault="00E859F0" w:rsidP="00E859F0">
      <w:r>
        <w:t>27. Which factor affects acquisition of library materials the most? (2mks)</w:t>
      </w:r>
    </w:p>
    <w:p w14:paraId="3CA86BF0" w14:textId="77777777" w:rsidR="00E859F0" w:rsidRDefault="00E859F0" w:rsidP="00E859F0">
      <w:r>
        <w:t>A. Budget availability</w:t>
      </w:r>
    </w:p>
    <w:p w14:paraId="2441B174" w14:textId="77777777" w:rsidR="00E859F0" w:rsidRDefault="00E859F0" w:rsidP="00E859F0">
      <w:r>
        <w:t>B. User ignorance</w:t>
      </w:r>
    </w:p>
    <w:p w14:paraId="07416BC3" w14:textId="77777777" w:rsidR="00E859F0" w:rsidRDefault="00E859F0" w:rsidP="00E859F0">
      <w:r>
        <w:t>C. Book color</w:t>
      </w:r>
    </w:p>
    <w:p w14:paraId="73CFC94A" w14:textId="77777777" w:rsidR="00E859F0" w:rsidRDefault="00E859F0" w:rsidP="00E859F0">
      <w:r>
        <w:t>D. Number of chairs</w:t>
      </w:r>
    </w:p>
    <w:p w14:paraId="5217D17F" w14:textId="568EC90C" w:rsidR="00E859F0" w:rsidRDefault="00E859F0" w:rsidP="00E859F0">
      <w:r>
        <w:t xml:space="preserve">Answer: </w:t>
      </w:r>
      <w:r>
        <w:t>A</w:t>
      </w:r>
    </w:p>
    <w:p w14:paraId="76CCE693" w14:textId="77777777" w:rsidR="00E859F0" w:rsidRDefault="00E859F0" w:rsidP="00E859F0">
      <w:r>
        <w:t>28. The main advantage of e-resources in collection development is: (2mks)</w:t>
      </w:r>
    </w:p>
    <w:p w14:paraId="2DB695C2" w14:textId="77777777" w:rsidR="00E859F0" w:rsidRDefault="00E859F0" w:rsidP="00E859F0">
      <w:r>
        <w:t>A. Easy access and multiple simultaneous users</w:t>
      </w:r>
    </w:p>
    <w:p w14:paraId="509BECCC" w14:textId="77777777" w:rsidR="00E859F0" w:rsidRDefault="00E859F0" w:rsidP="00E859F0">
      <w:r>
        <w:t>B. Always free</w:t>
      </w:r>
    </w:p>
    <w:p w14:paraId="08D8263B" w14:textId="77777777" w:rsidR="00E859F0" w:rsidRDefault="00E859F0" w:rsidP="00E859F0">
      <w:r>
        <w:t>C. No need for electricity</w:t>
      </w:r>
    </w:p>
    <w:p w14:paraId="673F49EC" w14:textId="77777777" w:rsidR="00E859F0" w:rsidRDefault="00E859F0" w:rsidP="00E859F0">
      <w:r>
        <w:t>D. Cannot be updated</w:t>
      </w:r>
    </w:p>
    <w:p w14:paraId="6709A6AE" w14:textId="3A5A3C24" w:rsidR="00E859F0" w:rsidRDefault="00E859F0" w:rsidP="00E859F0">
      <w:r>
        <w:t>Answer: A</w:t>
      </w:r>
    </w:p>
    <w:p w14:paraId="784C5799" w14:textId="77777777" w:rsidR="00E859F0" w:rsidRDefault="00E859F0" w:rsidP="00E859F0">
      <w:r>
        <w:t>29. Which term refers to the permanent removal of library materials from the catalogue and shelves? (2mks)</w:t>
      </w:r>
    </w:p>
    <w:p w14:paraId="23C97920" w14:textId="77777777" w:rsidR="00E859F0" w:rsidRDefault="00E859F0" w:rsidP="00E859F0">
      <w:r>
        <w:t>A. Accessioning</w:t>
      </w:r>
    </w:p>
    <w:p w14:paraId="033893E0" w14:textId="77777777" w:rsidR="00E859F0" w:rsidRDefault="00E859F0" w:rsidP="00E859F0">
      <w:r>
        <w:t>B. Withdrawal</w:t>
      </w:r>
    </w:p>
    <w:p w14:paraId="2C8DA449" w14:textId="77777777" w:rsidR="00E859F0" w:rsidRDefault="00E859F0" w:rsidP="00E859F0">
      <w:r>
        <w:t>C. Binding</w:t>
      </w:r>
    </w:p>
    <w:p w14:paraId="50E448EE" w14:textId="77777777" w:rsidR="00E859F0" w:rsidRDefault="00E859F0" w:rsidP="00E859F0">
      <w:r>
        <w:t>D. Indexing</w:t>
      </w:r>
    </w:p>
    <w:p w14:paraId="7638BAAC" w14:textId="3A71C9DF" w:rsidR="00E859F0" w:rsidRDefault="00E859F0" w:rsidP="00E859F0">
      <w:r>
        <w:t>Answer: B</w:t>
      </w:r>
    </w:p>
    <w:p w14:paraId="795E55D6" w14:textId="77777777" w:rsidR="00E859F0" w:rsidRDefault="00E859F0" w:rsidP="00E859F0">
      <w:r>
        <w:t>30. The principle of “balance” in collection development ensures: (2mks)</w:t>
      </w:r>
    </w:p>
    <w:p w14:paraId="330FEE9A" w14:textId="77777777" w:rsidR="00E859F0" w:rsidRDefault="00E859F0" w:rsidP="00E859F0">
      <w:r>
        <w:t>A. Representation of diverse subjects and viewpoints</w:t>
      </w:r>
    </w:p>
    <w:p w14:paraId="0541472A" w14:textId="77777777" w:rsidR="00E859F0" w:rsidRDefault="00E859F0" w:rsidP="00E859F0">
      <w:r>
        <w:t>B. Equal shelf height</w:t>
      </w:r>
    </w:p>
    <w:p w14:paraId="3453D918" w14:textId="77777777" w:rsidR="00E859F0" w:rsidRDefault="00E859F0" w:rsidP="00E859F0">
      <w:r>
        <w:t>C. Only expensive books are bought</w:t>
      </w:r>
    </w:p>
    <w:p w14:paraId="0FBC4876" w14:textId="77777777" w:rsidR="00E859F0" w:rsidRDefault="00E859F0" w:rsidP="00E859F0">
      <w:r>
        <w:t>D. Rare books only</w:t>
      </w:r>
    </w:p>
    <w:p w14:paraId="0B7B45D8" w14:textId="686D0BFD" w:rsidR="00E859F0" w:rsidRDefault="00E859F0" w:rsidP="00E859F0">
      <w:r>
        <w:lastRenderedPageBreak/>
        <w:t>Answer: A</w:t>
      </w:r>
    </w:p>
    <w:p w14:paraId="13331BD4" w14:textId="77777777" w:rsidR="00E859F0" w:rsidRDefault="00E859F0" w:rsidP="00E859F0">
      <w:r>
        <w:t>31. Which of the following is NOT a factor in journal selection? (2mks)</w:t>
      </w:r>
    </w:p>
    <w:p w14:paraId="2ABF5BE0" w14:textId="77777777" w:rsidR="00E859F0" w:rsidRDefault="00E859F0" w:rsidP="00E859F0">
      <w:r>
        <w:t>A. Impact factor</w:t>
      </w:r>
    </w:p>
    <w:p w14:paraId="0A345B46" w14:textId="77777777" w:rsidR="00E859F0" w:rsidRDefault="00E859F0" w:rsidP="00E859F0">
      <w:r>
        <w:t>B. Relevance</w:t>
      </w:r>
    </w:p>
    <w:p w14:paraId="159E3711" w14:textId="77777777" w:rsidR="00E859F0" w:rsidRDefault="00E859F0" w:rsidP="00E859F0">
      <w:r>
        <w:t>C. Subscription cost</w:t>
      </w:r>
    </w:p>
    <w:p w14:paraId="71B34836" w14:textId="77777777" w:rsidR="00E859F0" w:rsidRDefault="00E859F0" w:rsidP="00E859F0">
      <w:r>
        <w:t>D. Book binding style</w:t>
      </w:r>
    </w:p>
    <w:p w14:paraId="6B3CC347" w14:textId="032CCACF" w:rsidR="00E859F0" w:rsidRDefault="00E859F0" w:rsidP="00E859F0">
      <w:r>
        <w:t>Answer: D</w:t>
      </w:r>
    </w:p>
    <w:p w14:paraId="151C6D70" w14:textId="77777777" w:rsidR="00E859F0" w:rsidRDefault="00E859F0" w:rsidP="00E859F0">
      <w:r>
        <w:t>32. Collection management also involves: (2mks)</w:t>
      </w:r>
    </w:p>
    <w:p w14:paraId="7E9F11DD" w14:textId="77777777" w:rsidR="00E859F0" w:rsidRDefault="00E859F0" w:rsidP="00E859F0">
      <w:r>
        <w:t>A. Preservation and conservation of materials</w:t>
      </w:r>
    </w:p>
    <w:p w14:paraId="377D439F" w14:textId="77777777" w:rsidR="00E859F0" w:rsidRDefault="00E859F0" w:rsidP="00E859F0">
      <w:r>
        <w:t>B. Only selection</w:t>
      </w:r>
    </w:p>
    <w:p w14:paraId="5B97F9CF" w14:textId="77777777" w:rsidR="00E859F0" w:rsidRDefault="00E859F0" w:rsidP="00E859F0">
      <w:r>
        <w:t>C. Printing new books</w:t>
      </w:r>
    </w:p>
    <w:p w14:paraId="70576C3D" w14:textId="77777777" w:rsidR="00E859F0" w:rsidRDefault="00E859F0" w:rsidP="00E859F0">
      <w:r>
        <w:t>D. Ignoring damaged resources</w:t>
      </w:r>
    </w:p>
    <w:p w14:paraId="0BBE857D" w14:textId="246CF62C" w:rsidR="00E859F0" w:rsidRDefault="00E859F0" w:rsidP="00E859F0">
      <w:r>
        <w:t>Answer: A</w:t>
      </w:r>
    </w:p>
    <w:p w14:paraId="2713C129" w14:textId="77777777" w:rsidR="00E859F0" w:rsidRDefault="00E859F0" w:rsidP="00E859F0">
      <w:r>
        <w:t>33. The process of listing all acquired library materials in an accession register is called: (2mks)</w:t>
      </w:r>
    </w:p>
    <w:p w14:paraId="3BE616F0" w14:textId="77777777" w:rsidR="00E859F0" w:rsidRDefault="00E859F0" w:rsidP="00E859F0">
      <w:r>
        <w:t>A. Accessioning</w:t>
      </w:r>
    </w:p>
    <w:p w14:paraId="050AD540" w14:textId="77777777" w:rsidR="00E859F0" w:rsidRDefault="00E859F0" w:rsidP="00E859F0">
      <w:r>
        <w:t>B. Weeding</w:t>
      </w:r>
    </w:p>
    <w:p w14:paraId="0BA3A67C" w14:textId="77777777" w:rsidR="00E859F0" w:rsidRDefault="00E859F0" w:rsidP="00E859F0">
      <w:r>
        <w:t>C. Cataloguing</w:t>
      </w:r>
    </w:p>
    <w:p w14:paraId="2036994C" w14:textId="77777777" w:rsidR="00E859F0" w:rsidRDefault="00E859F0" w:rsidP="00E859F0">
      <w:r>
        <w:t>D. Indexing</w:t>
      </w:r>
    </w:p>
    <w:p w14:paraId="69A3BF90" w14:textId="77777777" w:rsidR="00E859F0" w:rsidRDefault="00E859F0" w:rsidP="00E859F0">
      <w:r>
        <w:t>Answer: A</w:t>
      </w:r>
    </w:p>
    <w:p w14:paraId="49F8F80A" w14:textId="77777777" w:rsidR="00E859F0" w:rsidRDefault="00E859F0" w:rsidP="00E859F0"/>
    <w:p w14:paraId="6F5073B8" w14:textId="77777777" w:rsidR="00E859F0" w:rsidRDefault="00E859F0" w:rsidP="00E859F0">
      <w:r>
        <w:t>34. Which of the following helps libraries to access resources they cannot afford? (2mks)</w:t>
      </w:r>
    </w:p>
    <w:p w14:paraId="7C743CBF" w14:textId="77777777" w:rsidR="00E859F0" w:rsidRDefault="00E859F0" w:rsidP="00E859F0">
      <w:r>
        <w:t>A. Interlibrary loan and resource sharing</w:t>
      </w:r>
    </w:p>
    <w:p w14:paraId="124B629A" w14:textId="77777777" w:rsidR="00E859F0" w:rsidRDefault="00E859F0" w:rsidP="00E859F0">
      <w:r>
        <w:t>B. Weeding</w:t>
      </w:r>
    </w:p>
    <w:p w14:paraId="7112611E" w14:textId="77777777" w:rsidR="00E859F0" w:rsidRDefault="00E859F0" w:rsidP="00E859F0">
      <w:r>
        <w:t>C. Withdrawal</w:t>
      </w:r>
    </w:p>
    <w:p w14:paraId="6924BE6C" w14:textId="77777777" w:rsidR="00E859F0" w:rsidRDefault="00E859F0" w:rsidP="00E859F0">
      <w:r>
        <w:t>D. Archiving</w:t>
      </w:r>
    </w:p>
    <w:p w14:paraId="367E01A4" w14:textId="2C07058E" w:rsidR="00E859F0" w:rsidRDefault="00E859F0" w:rsidP="00E859F0">
      <w:r>
        <w:lastRenderedPageBreak/>
        <w:t>Answer: A</w:t>
      </w:r>
    </w:p>
    <w:p w14:paraId="1B11C22D" w14:textId="77777777" w:rsidR="00E859F0" w:rsidRDefault="00E859F0" w:rsidP="00E859F0">
      <w:r>
        <w:t>35. The challenge of “information explosion” in collection management refers to: (2mks)</w:t>
      </w:r>
    </w:p>
    <w:p w14:paraId="13530AC6" w14:textId="77777777" w:rsidR="00E859F0" w:rsidRDefault="00E859F0" w:rsidP="00E859F0">
      <w:r>
        <w:t>A. Growth of information resources beyond the capacity of libraries to collect everything</w:t>
      </w:r>
    </w:p>
    <w:p w14:paraId="73D0F9E9" w14:textId="77777777" w:rsidR="00E859F0" w:rsidRDefault="00E859F0" w:rsidP="00E859F0">
      <w:r>
        <w:t>B. Destruction of materials</w:t>
      </w:r>
    </w:p>
    <w:p w14:paraId="33105163" w14:textId="77777777" w:rsidR="00E859F0" w:rsidRDefault="00E859F0" w:rsidP="00E859F0">
      <w:r>
        <w:t>C. Too many staff</w:t>
      </w:r>
    </w:p>
    <w:p w14:paraId="140F129E" w14:textId="77777777" w:rsidR="00E859F0" w:rsidRDefault="00E859F0" w:rsidP="00E859F0">
      <w:r>
        <w:t>D. Reduced users</w:t>
      </w:r>
    </w:p>
    <w:p w14:paraId="2C3FFF7D" w14:textId="4F0C7590" w:rsidR="00E859F0" w:rsidRDefault="00E859F0" w:rsidP="00E859F0">
      <w:r>
        <w:t>Answer: A</w:t>
      </w:r>
    </w:p>
    <w:p w14:paraId="2E39200C" w14:textId="77777777" w:rsidR="00E859F0" w:rsidRDefault="00E859F0" w:rsidP="00E859F0">
      <w:r>
        <w:t>36. Who is responsible for formulating collection development policies? (2mks)</w:t>
      </w:r>
    </w:p>
    <w:p w14:paraId="608F4AB1" w14:textId="77777777" w:rsidR="00E859F0" w:rsidRDefault="00E859F0" w:rsidP="00E859F0">
      <w:r>
        <w:t>A. The cleaner</w:t>
      </w:r>
    </w:p>
    <w:p w14:paraId="74315C70" w14:textId="77777777" w:rsidR="00E859F0" w:rsidRDefault="00E859F0" w:rsidP="00E859F0">
      <w:r>
        <w:t>B. Library management in consultation with stakeholders</w:t>
      </w:r>
    </w:p>
    <w:p w14:paraId="24B4235C" w14:textId="77777777" w:rsidR="00E859F0" w:rsidRDefault="00E859F0" w:rsidP="00E859F0">
      <w:r>
        <w:t>C. Bookshops</w:t>
      </w:r>
    </w:p>
    <w:p w14:paraId="2DBD3ED7" w14:textId="77777777" w:rsidR="00E859F0" w:rsidRDefault="00E859F0" w:rsidP="00E859F0">
      <w:r>
        <w:t>D. Only students</w:t>
      </w:r>
    </w:p>
    <w:p w14:paraId="09757E80" w14:textId="507FB9EC" w:rsidR="00E859F0" w:rsidRDefault="00E859F0" w:rsidP="00E859F0">
      <w:r>
        <w:t>Answer: B</w:t>
      </w:r>
    </w:p>
    <w:p w14:paraId="7B82ACB1" w14:textId="77777777" w:rsidR="00E859F0" w:rsidRDefault="00E859F0" w:rsidP="00E859F0">
      <w:r>
        <w:t>37. In library budgeting, which type of budget allows allocation of funds by subject areas for collection development? (2mks)</w:t>
      </w:r>
    </w:p>
    <w:p w14:paraId="5F280B58" w14:textId="77777777" w:rsidR="00E859F0" w:rsidRDefault="00E859F0" w:rsidP="00E859F0">
      <w:r>
        <w:t>A. Zero-based budget</w:t>
      </w:r>
    </w:p>
    <w:p w14:paraId="1E48115A" w14:textId="77777777" w:rsidR="00E859F0" w:rsidRDefault="00E859F0" w:rsidP="00E859F0">
      <w:r>
        <w:t>B. Line-item budget</w:t>
      </w:r>
    </w:p>
    <w:p w14:paraId="4DCE7021" w14:textId="77777777" w:rsidR="00E859F0" w:rsidRDefault="00E859F0" w:rsidP="00E859F0">
      <w:r>
        <w:t>C. Formula budget</w:t>
      </w:r>
    </w:p>
    <w:p w14:paraId="03B071F1" w14:textId="77777777" w:rsidR="00E859F0" w:rsidRDefault="00E859F0" w:rsidP="00E859F0">
      <w:r>
        <w:t>D. Subject-based allocation</w:t>
      </w:r>
    </w:p>
    <w:p w14:paraId="31AEB0C3" w14:textId="085C1AE0" w:rsidR="00E859F0" w:rsidRDefault="00E859F0" w:rsidP="00E859F0">
      <w:r>
        <w:t>Answer: D</w:t>
      </w:r>
    </w:p>
    <w:p w14:paraId="15BFEBFA" w14:textId="77777777" w:rsidR="00E859F0" w:rsidRDefault="00E859F0" w:rsidP="00E859F0">
      <w:r>
        <w:t>38. What is “duplication control” in collection management? (2mks)</w:t>
      </w:r>
    </w:p>
    <w:p w14:paraId="7ECCA611" w14:textId="77777777" w:rsidR="00E859F0" w:rsidRDefault="00E859F0" w:rsidP="00E859F0">
      <w:r>
        <w:t>A. Avoiding unnecessary purchase of multiple copies</w:t>
      </w:r>
    </w:p>
    <w:p w14:paraId="0C0BC8A0" w14:textId="77777777" w:rsidR="00E859F0" w:rsidRDefault="00E859F0" w:rsidP="00E859F0">
      <w:r>
        <w:t>B. Encouraging many copies of the same book</w:t>
      </w:r>
    </w:p>
    <w:p w14:paraId="3B1C4BB6" w14:textId="77777777" w:rsidR="00E859F0" w:rsidRDefault="00E859F0" w:rsidP="00E859F0">
      <w:r>
        <w:t>C. Selling duplicate books</w:t>
      </w:r>
    </w:p>
    <w:p w14:paraId="479157B0" w14:textId="77777777" w:rsidR="00E859F0" w:rsidRDefault="00E859F0" w:rsidP="00E859F0">
      <w:r>
        <w:t>D. Weeding</w:t>
      </w:r>
    </w:p>
    <w:p w14:paraId="332FDCD8" w14:textId="629850AE" w:rsidR="00E859F0" w:rsidRDefault="00E859F0" w:rsidP="00E859F0">
      <w:r>
        <w:t>Answer: A</w:t>
      </w:r>
    </w:p>
    <w:p w14:paraId="4E381AB7" w14:textId="77777777" w:rsidR="00E859F0" w:rsidRDefault="00E859F0" w:rsidP="00E859F0">
      <w:r>
        <w:lastRenderedPageBreak/>
        <w:t>39. Which factor is MOST important when selecting children’s materials? (2mks)</w:t>
      </w:r>
    </w:p>
    <w:p w14:paraId="5965CCEC" w14:textId="77777777" w:rsidR="00E859F0" w:rsidRDefault="00E859F0" w:rsidP="00E859F0">
      <w:r>
        <w:t>A. Language level and illustrations</w:t>
      </w:r>
    </w:p>
    <w:p w14:paraId="31736FE6" w14:textId="77777777" w:rsidR="00E859F0" w:rsidRDefault="00E859F0" w:rsidP="00E859F0">
      <w:r>
        <w:t>B. Price only</w:t>
      </w:r>
    </w:p>
    <w:p w14:paraId="34988F31" w14:textId="77777777" w:rsidR="00E859F0" w:rsidRDefault="00E859F0" w:rsidP="00E859F0">
      <w:r>
        <w:t>C. Size of the book</w:t>
      </w:r>
    </w:p>
    <w:p w14:paraId="5BBA0CF6" w14:textId="77777777" w:rsidR="00E859F0" w:rsidRDefault="00E859F0" w:rsidP="00E859F0">
      <w:r>
        <w:t>D. Author’s nationality</w:t>
      </w:r>
    </w:p>
    <w:p w14:paraId="3379B031" w14:textId="2A17800E" w:rsidR="00E859F0" w:rsidRDefault="00E859F0" w:rsidP="00E859F0">
      <w:r>
        <w:t>Answer: A</w:t>
      </w:r>
    </w:p>
    <w:p w14:paraId="5E6912BA" w14:textId="77777777" w:rsidR="00E859F0" w:rsidRDefault="00E859F0" w:rsidP="00E859F0">
      <w:r>
        <w:t>40. The process of replacing worn-out but essential titles with new editions is called: (2mks)</w:t>
      </w:r>
    </w:p>
    <w:p w14:paraId="00005BFD" w14:textId="77777777" w:rsidR="00E859F0" w:rsidRDefault="00E859F0" w:rsidP="00E859F0">
      <w:r>
        <w:t>A. Retrospective acquisition</w:t>
      </w:r>
    </w:p>
    <w:p w14:paraId="28D5BA66" w14:textId="77777777" w:rsidR="00E859F0" w:rsidRDefault="00E859F0" w:rsidP="00E859F0">
      <w:r>
        <w:t>B. Replacement</w:t>
      </w:r>
    </w:p>
    <w:p w14:paraId="2A5CAB75" w14:textId="77777777" w:rsidR="00E859F0" w:rsidRDefault="00E859F0" w:rsidP="00E859F0">
      <w:r>
        <w:t>C. Weeding</w:t>
      </w:r>
    </w:p>
    <w:p w14:paraId="402A64F2" w14:textId="77777777" w:rsidR="00E859F0" w:rsidRDefault="00E859F0" w:rsidP="00E859F0">
      <w:r>
        <w:t>D. Archiving</w:t>
      </w:r>
    </w:p>
    <w:p w14:paraId="0F1B4E69" w14:textId="350208C7" w:rsidR="00E859F0" w:rsidRDefault="00E859F0" w:rsidP="00E859F0">
      <w:r>
        <w:t>Answer: B</w:t>
      </w:r>
    </w:p>
    <w:p w14:paraId="259BC579" w14:textId="77777777" w:rsidR="00E859F0" w:rsidRDefault="00E859F0" w:rsidP="00E859F0">
      <w:r>
        <w:t>41. Which of the following is NOT a digital collection management activity? (2mks)</w:t>
      </w:r>
    </w:p>
    <w:p w14:paraId="63F376B1" w14:textId="77777777" w:rsidR="00E859F0" w:rsidRDefault="00E859F0" w:rsidP="00E859F0">
      <w:r>
        <w:t>A. Metadata creation</w:t>
      </w:r>
    </w:p>
    <w:p w14:paraId="0E1D45F0" w14:textId="77777777" w:rsidR="00E859F0" w:rsidRDefault="00E859F0" w:rsidP="00E859F0">
      <w:r>
        <w:t>B. E-resource licensing</w:t>
      </w:r>
    </w:p>
    <w:p w14:paraId="1410AF4E" w14:textId="77777777" w:rsidR="00E859F0" w:rsidRDefault="00E859F0" w:rsidP="00E859F0">
      <w:r>
        <w:t>C. Digital preservation</w:t>
      </w:r>
    </w:p>
    <w:p w14:paraId="5F21EFC4" w14:textId="77777777" w:rsidR="00E859F0" w:rsidRDefault="00E859F0" w:rsidP="00E859F0">
      <w:r>
        <w:t>D. Manual weeding of shelves</w:t>
      </w:r>
    </w:p>
    <w:p w14:paraId="520C0477" w14:textId="74BA9564" w:rsidR="00E859F0" w:rsidRDefault="00E859F0" w:rsidP="00E859F0">
      <w:r>
        <w:t>Answer: D</w:t>
      </w:r>
    </w:p>
    <w:p w14:paraId="32141A9B" w14:textId="77777777" w:rsidR="00E859F0" w:rsidRDefault="00E859F0" w:rsidP="00E859F0">
      <w:r>
        <w:t>42. “Approval plan” in acquisitions means: (2mks)</w:t>
      </w:r>
    </w:p>
    <w:p w14:paraId="484D69D3" w14:textId="77777777" w:rsidR="00E859F0" w:rsidRDefault="00E859F0" w:rsidP="00E859F0">
      <w:r>
        <w:t>A. Vendor supplies materials based on library profile, with option to return unwanted ones</w:t>
      </w:r>
    </w:p>
    <w:p w14:paraId="5CE1A25C" w14:textId="77777777" w:rsidR="00E859F0" w:rsidRDefault="00E859F0" w:rsidP="00E859F0">
      <w:r>
        <w:t>B. Buying all books on approval</w:t>
      </w:r>
    </w:p>
    <w:p w14:paraId="571E940A" w14:textId="77777777" w:rsidR="00E859F0" w:rsidRDefault="00E859F0" w:rsidP="00E859F0">
      <w:r>
        <w:t>C. Donations only</w:t>
      </w:r>
    </w:p>
    <w:p w14:paraId="4B221DB2" w14:textId="77777777" w:rsidR="00E859F0" w:rsidRDefault="00E859F0" w:rsidP="00E859F0">
      <w:r>
        <w:t>D. Binding journals on approval</w:t>
      </w:r>
    </w:p>
    <w:p w14:paraId="287A438D" w14:textId="1C75F812" w:rsidR="00E859F0" w:rsidRDefault="00E859F0" w:rsidP="00E859F0">
      <w:r>
        <w:t>Answer: A</w:t>
      </w:r>
    </w:p>
    <w:p w14:paraId="757E4792" w14:textId="77777777" w:rsidR="00E859F0" w:rsidRDefault="00E859F0" w:rsidP="00E859F0">
      <w:r>
        <w:t>43. In academic libraries, who plays a key role in recommending new titles? (2mks)</w:t>
      </w:r>
    </w:p>
    <w:p w14:paraId="088C9398" w14:textId="77777777" w:rsidR="00E859F0" w:rsidRDefault="00E859F0" w:rsidP="00E859F0">
      <w:r>
        <w:lastRenderedPageBreak/>
        <w:t>A. Faculty members</w:t>
      </w:r>
    </w:p>
    <w:p w14:paraId="1406E2E5" w14:textId="77777777" w:rsidR="00E859F0" w:rsidRDefault="00E859F0" w:rsidP="00E859F0">
      <w:r>
        <w:t>B. Cleaners</w:t>
      </w:r>
    </w:p>
    <w:p w14:paraId="673B3944" w14:textId="77777777" w:rsidR="00E859F0" w:rsidRDefault="00E859F0" w:rsidP="00E859F0">
      <w:r>
        <w:t>C. Security guards</w:t>
      </w:r>
    </w:p>
    <w:p w14:paraId="6610C9E1" w14:textId="77777777" w:rsidR="00E859F0" w:rsidRDefault="00E859F0" w:rsidP="00E859F0">
      <w:r>
        <w:t>D. Gardeners</w:t>
      </w:r>
    </w:p>
    <w:p w14:paraId="680EA4EC" w14:textId="4BA53884" w:rsidR="00E859F0" w:rsidRDefault="00E859F0" w:rsidP="00E859F0">
      <w:r>
        <w:t>Answer: A</w:t>
      </w:r>
    </w:p>
    <w:p w14:paraId="14D9CD4D" w14:textId="77777777" w:rsidR="00E859F0" w:rsidRDefault="00E859F0" w:rsidP="00E859F0">
      <w:r>
        <w:t>44. What does the term “grey literature” include? (2mks)</w:t>
      </w:r>
    </w:p>
    <w:p w14:paraId="02A5B51B" w14:textId="77777777" w:rsidR="00E859F0" w:rsidRDefault="00E859F0" w:rsidP="00E859F0">
      <w:r>
        <w:t>A. Textbooks</w:t>
      </w:r>
    </w:p>
    <w:p w14:paraId="2A216DC7" w14:textId="77777777" w:rsidR="00E859F0" w:rsidRDefault="00E859F0" w:rsidP="00E859F0">
      <w:r>
        <w:t>B. Conference papers, theses, reports, and unpublished works</w:t>
      </w:r>
    </w:p>
    <w:p w14:paraId="5F7D4223" w14:textId="77777777" w:rsidR="00E859F0" w:rsidRDefault="00E859F0" w:rsidP="00E859F0">
      <w:r>
        <w:t>C. Fiction novels</w:t>
      </w:r>
    </w:p>
    <w:p w14:paraId="635F1733" w14:textId="77777777" w:rsidR="00E859F0" w:rsidRDefault="00E859F0" w:rsidP="00E859F0">
      <w:r>
        <w:t>D. Dictionaries</w:t>
      </w:r>
    </w:p>
    <w:p w14:paraId="5209DB3D" w14:textId="77777777" w:rsidR="00E859F0" w:rsidRDefault="00E859F0" w:rsidP="00E859F0">
      <w:r>
        <w:t>Answer: B</w:t>
      </w:r>
    </w:p>
    <w:p w14:paraId="5F2C9996" w14:textId="77777777" w:rsidR="00E859F0" w:rsidRDefault="00E859F0" w:rsidP="00E859F0"/>
    <w:p w14:paraId="4D0CF4F2" w14:textId="77777777" w:rsidR="00E859F0" w:rsidRDefault="00E859F0" w:rsidP="00E859F0">
      <w:r>
        <w:t>45. Which indicator best shows effective collection management? (2mks)</w:t>
      </w:r>
    </w:p>
    <w:p w14:paraId="051DBF82" w14:textId="77777777" w:rsidR="00E859F0" w:rsidRDefault="00E859F0" w:rsidP="00E859F0">
      <w:r>
        <w:t>A. High user satisfaction and circulation rates</w:t>
      </w:r>
    </w:p>
    <w:p w14:paraId="61489EAA" w14:textId="77777777" w:rsidR="00E859F0" w:rsidRDefault="00E859F0" w:rsidP="00E859F0">
      <w:r>
        <w:t>B. Dust-free shelves only</w:t>
      </w:r>
    </w:p>
    <w:p w14:paraId="39FBC1B1" w14:textId="77777777" w:rsidR="00E859F0" w:rsidRDefault="00E859F0" w:rsidP="00E859F0">
      <w:r>
        <w:t>C. Fines collected</w:t>
      </w:r>
    </w:p>
    <w:p w14:paraId="0A42664A" w14:textId="77777777" w:rsidR="00E859F0" w:rsidRDefault="00E859F0" w:rsidP="00E859F0">
      <w:r>
        <w:t>D. Low staff turnover</w:t>
      </w:r>
    </w:p>
    <w:p w14:paraId="2A64397D" w14:textId="28B1E4DA" w:rsidR="00E859F0" w:rsidRDefault="00E859F0" w:rsidP="00E859F0">
      <w:r>
        <w:t>Answer: A</w:t>
      </w:r>
    </w:p>
    <w:p w14:paraId="61FE3F75" w14:textId="77777777" w:rsidR="00E859F0" w:rsidRDefault="00E859F0" w:rsidP="00E859F0">
      <w:r>
        <w:t>46. In budgeting, the largest portion of a library’s funds is often allocated to: (2mks)</w:t>
      </w:r>
    </w:p>
    <w:p w14:paraId="71D55D8B" w14:textId="77777777" w:rsidR="00E859F0" w:rsidRDefault="00E859F0" w:rsidP="00E859F0">
      <w:r>
        <w:t>A. Furniture</w:t>
      </w:r>
    </w:p>
    <w:p w14:paraId="217288DF" w14:textId="77777777" w:rsidR="00E859F0" w:rsidRDefault="00E859F0" w:rsidP="00E859F0">
      <w:r>
        <w:t>B. Staff salaries</w:t>
      </w:r>
    </w:p>
    <w:p w14:paraId="41F991BA" w14:textId="77777777" w:rsidR="00E859F0" w:rsidRDefault="00E859F0" w:rsidP="00E859F0">
      <w:r>
        <w:t>C. Collection development</w:t>
      </w:r>
    </w:p>
    <w:p w14:paraId="1E5867AF" w14:textId="77777777" w:rsidR="00E859F0" w:rsidRDefault="00E859F0" w:rsidP="00E859F0">
      <w:r>
        <w:t>D. Electricity</w:t>
      </w:r>
    </w:p>
    <w:p w14:paraId="34DC8275" w14:textId="0BD9417C" w:rsidR="00E859F0" w:rsidRDefault="00E859F0" w:rsidP="00E859F0">
      <w:r>
        <w:t>Answer: C</w:t>
      </w:r>
    </w:p>
    <w:p w14:paraId="0A85971A" w14:textId="77777777" w:rsidR="00E859F0" w:rsidRDefault="00E859F0" w:rsidP="00E859F0">
      <w:r>
        <w:t>47. Which of the following describes “</w:t>
      </w:r>
      <w:proofErr w:type="spellStart"/>
      <w:r>
        <w:t>deselection</w:t>
      </w:r>
      <w:proofErr w:type="spellEnd"/>
      <w:r>
        <w:t>”? (2mks)</w:t>
      </w:r>
    </w:p>
    <w:p w14:paraId="420276B2" w14:textId="77777777" w:rsidR="00E859F0" w:rsidRDefault="00E859F0" w:rsidP="00E859F0">
      <w:r>
        <w:t>A. Another word for weeding or withdrawal</w:t>
      </w:r>
    </w:p>
    <w:p w14:paraId="7390519E" w14:textId="77777777" w:rsidR="00E859F0" w:rsidRDefault="00E859F0" w:rsidP="00E859F0">
      <w:r>
        <w:lastRenderedPageBreak/>
        <w:t>B. Buying new materials</w:t>
      </w:r>
    </w:p>
    <w:p w14:paraId="02981B21" w14:textId="77777777" w:rsidR="00E859F0" w:rsidRDefault="00E859F0" w:rsidP="00E859F0">
      <w:r>
        <w:t>C. Preservation</w:t>
      </w:r>
    </w:p>
    <w:p w14:paraId="205576DD" w14:textId="77777777" w:rsidR="00E859F0" w:rsidRDefault="00E859F0" w:rsidP="00E859F0">
      <w:r>
        <w:t>D. Cataloguing</w:t>
      </w:r>
    </w:p>
    <w:p w14:paraId="507F2CD0" w14:textId="689DE14D" w:rsidR="00E859F0" w:rsidRDefault="00E859F0" w:rsidP="00E859F0">
      <w:r>
        <w:t>Answer: A</w:t>
      </w:r>
    </w:p>
    <w:p w14:paraId="39E6F8B6" w14:textId="77777777" w:rsidR="00E859F0" w:rsidRDefault="00E859F0" w:rsidP="00E859F0">
      <w:r>
        <w:t>48. The process of comparing the collection against standard bibliographies or core lists is called: (2mks)</w:t>
      </w:r>
    </w:p>
    <w:p w14:paraId="6CE02D17" w14:textId="77777777" w:rsidR="00E859F0" w:rsidRDefault="00E859F0" w:rsidP="00E859F0">
      <w:r>
        <w:t>A. Benchmarking</w:t>
      </w:r>
    </w:p>
    <w:p w14:paraId="6F2EB66D" w14:textId="77777777" w:rsidR="00E859F0" w:rsidRDefault="00E859F0" w:rsidP="00E859F0">
      <w:r>
        <w:t>B. Collection evaluation</w:t>
      </w:r>
    </w:p>
    <w:p w14:paraId="6E19632A" w14:textId="77777777" w:rsidR="00E859F0" w:rsidRDefault="00E859F0" w:rsidP="00E859F0">
      <w:r>
        <w:t>C. Retrospective acquisition</w:t>
      </w:r>
    </w:p>
    <w:p w14:paraId="5EFE2DEE" w14:textId="77777777" w:rsidR="00E859F0" w:rsidRDefault="00E859F0" w:rsidP="00E859F0">
      <w:r>
        <w:t>D. Accessioning</w:t>
      </w:r>
    </w:p>
    <w:p w14:paraId="7F376359" w14:textId="7912FDC2" w:rsidR="00E859F0" w:rsidRDefault="00E859F0" w:rsidP="00E859F0">
      <w:r>
        <w:t>Answer: B</w:t>
      </w:r>
    </w:p>
    <w:p w14:paraId="0AEB4A3E" w14:textId="77777777" w:rsidR="00E859F0" w:rsidRDefault="00E859F0" w:rsidP="00E859F0">
      <w:r>
        <w:t>49. Which is the MOST critical challenge in electronic collection development? (2mks)</w:t>
      </w:r>
    </w:p>
    <w:p w14:paraId="7F8BD834" w14:textId="77777777" w:rsidR="00E859F0" w:rsidRDefault="00E859F0" w:rsidP="00E859F0">
      <w:r>
        <w:t>A. Licensing and access restrictions</w:t>
      </w:r>
    </w:p>
    <w:p w14:paraId="32F23F1F" w14:textId="77777777" w:rsidR="00E859F0" w:rsidRDefault="00E859F0" w:rsidP="00E859F0">
      <w:r>
        <w:t>B. Dust accumulation</w:t>
      </w:r>
    </w:p>
    <w:p w14:paraId="126C6866" w14:textId="77777777" w:rsidR="00E859F0" w:rsidRDefault="00E859F0" w:rsidP="00E859F0">
      <w:r>
        <w:t>C. Book color</w:t>
      </w:r>
    </w:p>
    <w:p w14:paraId="63EDC640" w14:textId="77777777" w:rsidR="00E859F0" w:rsidRDefault="00E859F0" w:rsidP="00E859F0">
      <w:r>
        <w:t>D. Binding problems</w:t>
      </w:r>
    </w:p>
    <w:p w14:paraId="0767C725" w14:textId="7E7F6A03" w:rsidR="00E859F0" w:rsidRDefault="00E859F0" w:rsidP="00E859F0">
      <w:r>
        <w:t>Answer: A</w:t>
      </w:r>
    </w:p>
    <w:p w14:paraId="334F86EC" w14:textId="77777777" w:rsidR="00E859F0" w:rsidRDefault="00E859F0" w:rsidP="00E859F0">
      <w:r>
        <w:t>50. The ultimate goal of collection management is: (2mks)</w:t>
      </w:r>
    </w:p>
    <w:p w14:paraId="0CF7D338" w14:textId="77777777" w:rsidR="00E859F0" w:rsidRDefault="00E859F0" w:rsidP="00E859F0">
      <w:r>
        <w:t>A. To ensure the library provides relevant, balanced, and accessible resources to support user needs</w:t>
      </w:r>
    </w:p>
    <w:p w14:paraId="1A6EC9C3" w14:textId="77777777" w:rsidR="00E859F0" w:rsidRDefault="00E859F0" w:rsidP="00E859F0">
      <w:r>
        <w:t>B. To reduce staff</w:t>
      </w:r>
    </w:p>
    <w:p w14:paraId="273EFD15" w14:textId="77777777" w:rsidR="00E859F0" w:rsidRDefault="00E859F0" w:rsidP="00E859F0">
      <w:r>
        <w:t>C. To fill shelves</w:t>
      </w:r>
    </w:p>
    <w:p w14:paraId="367FCDCB" w14:textId="77777777" w:rsidR="00E859F0" w:rsidRDefault="00E859F0" w:rsidP="00E859F0">
      <w:r>
        <w:t>D. To earn profit</w:t>
      </w:r>
    </w:p>
    <w:p w14:paraId="40DDA252" w14:textId="6006C34E" w:rsidR="00237D99" w:rsidRPr="00E859F0" w:rsidRDefault="00E859F0" w:rsidP="00E859F0">
      <w:r>
        <w:t>Answer: A</w:t>
      </w:r>
    </w:p>
    <w:sectPr w:rsidR="00237D99" w:rsidRPr="00E85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7D99"/>
    <w:rsid w:val="0029639D"/>
    <w:rsid w:val="00326F90"/>
    <w:rsid w:val="0068580A"/>
    <w:rsid w:val="00A56978"/>
    <w:rsid w:val="00AA1D8D"/>
    <w:rsid w:val="00B47730"/>
    <w:rsid w:val="00CA5C64"/>
    <w:rsid w:val="00CB0664"/>
    <w:rsid w:val="00E859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836E6"/>
  <w14:defaultImageDpi w14:val="300"/>
  <w15:docId w15:val="{F6B458E8-43E7-44C8-A0D8-9C0C01B0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1AF9EC-B152-432D-8201-26E97C46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STC LAB</cp:lastModifiedBy>
  <cp:revision>3</cp:revision>
  <dcterms:created xsi:type="dcterms:W3CDTF">2025-09-05T14:48:00Z</dcterms:created>
  <dcterms:modified xsi:type="dcterms:W3CDTF">2025-09-05T14:56:00Z</dcterms:modified>
  <cp:category/>
</cp:coreProperties>
</file>