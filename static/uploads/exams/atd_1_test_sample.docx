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DC" w:rsidRPr="009F45DC" w:rsidRDefault="009F45DC" w:rsidP="009F45DC">
      <w:pPr>
        <w:pStyle w:val="Heading1"/>
        <w:spacing w:before="91" w:line="429" w:lineRule="auto"/>
        <w:ind w:right="3698" w:firstLine="720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SUMMIT TECHNICAL COLLEGE</w:t>
      </w:r>
    </w:p>
    <w:p w:rsidR="009F45DC" w:rsidRPr="009F45DC" w:rsidRDefault="009F45DC" w:rsidP="009F45DC">
      <w:pPr>
        <w:pStyle w:val="Heading1"/>
        <w:spacing w:before="91" w:line="429" w:lineRule="auto"/>
        <w:ind w:right="3698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    </w:t>
      </w:r>
      <w:proofErr w:type="gramStart"/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ATD  LEVEL</w:t>
      </w:r>
      <w:proofErr w:type="gramEnd"/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1</w:t>
      </w:r>
    </w:p>
    <w:p w:rsidR="009F45DC" w:rsidRPr="009F45DC" w:rsidRDefault="009F45DC" w:rsidP="009F45DC">
      <w:pPr>
        <w:pStyle w:val="Heading1"/>
        <w:spacing w:before="91" w:line="429" w:lineRule="auto"/>
        <w:ind w:right="3698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                            CAT 1 AUGUST 2024 SERIES</w:t>
      </w:r>
    </w:p>
    <w:p w:rsidR="009F45DC" w:rsidRPr="009F45DC" w:rsidRDefault="009F45DC" w:rsidP="009F45DC">
      <w:pPr>
        <w:pStyle w:val="Heading1"/>
        <w:spacing w:before="91" w:line="429" w:lineRule="auto"/>
        <w:ind w:left="115" w:right="3698" w:firstLine="720"/>
        <w:jc w:val="right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FUNDAMENTALS OF ICT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SKILLS</w:t>
      </w:r>
      <w:proofErr w:type="gramStart"/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;MULTIPLE</w:t>
      </w:r>
      <w:proofErr w:type="gramEnd"/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CHOICE </w:t>
      </w:r>
    </w:p>
    <w:p w:rsidR="009F45DC" w:rsidRPr="009F45DC" w:rsidRDefault="009F45DC" w:rsidP="009F45DC">
      <w:pPr>
        <w:tabs>
          <w:tab w:val="left" w:pos="8016"/>
        </w:tabs>
        <w:spacing w:before="4"/>
        <w:ind w:left="115"/>
        <w:jc w:val="center"/>
      </w:pPr>
      <w:r w:rsidRPr="009F45DC">
        <w:t>Time Allowed: 2 hours.</w:t>
      </w:r>
      <w:bookmarkStart w:id="0" w:name="_GoBack"/>
      <w:bookmarkEnd w:id="0"/>
    </w:p>
    <w:p w:rsidR="009F45DC" w:rsidRPr="009F45DC" w:rsidRDefault="009F45DC" w:rsidP="009F45DC">
      <w:pPr>
        <w:pStyle w:val="Heading1"/>
        <w:spacing w:before="183"/>
        <w:ind w:left="116" w:right="3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F45D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This paper is made up of fifty (50) Multiple Choice Questions. Answer ALL the questions by indicating the letter (A, B, C or D) that represents the correct answer. </w:t>
      </w:r>
    </w:p>
    <w:p w:rsidR="009F45DC" w:rsidRDefault="009F45DC"/>
    <w:p w:rsidR="005D7BA3" w:rsidRDefault="009F45DC">
      <w:r>
        <w:t>2. Which of the following is an example of an output device? (2mks)</w:t>
      </w:r>
      <w:r>
        <w:br/>
        <w:t>a. Mouse</w:t>
      </w:r>
      <w:r>
        <w:br/>
        <w:t>b. Speakers</w:t>
      </w:r>
      <w:r>
        <w:br/>
        <w:t>c. Processor</w:t>
      </w:r>
      <w:r>
        <w:br/>
        <w:t>d. Flash disk</w:t>
      </w:r>
      <w:r>
        <w:br/>
        <w:t>Answer: B</w:t>
      </w:r>
      <w:r>
        <w:br/>
      </w:r>
      <w:r>
        <w:br/>
      </w:r>
    </w:p>
    <w:p w:rsidR="005D7BA3" w:rsidRDefault="009F45DC">
      <w:r>
        <w:t>3. One characteristic of third generation computers is the use of: (2mks)</w:t>
      </w:r>
      <w:r>
        <w:br/>
        <w:t xml:space="preserve">a. </w:t>
      </w:r>
      <w:r>
        <w:t>Transistors</w:t>
      </w:r>
      <w:r>
        <w:br/>
        <w:t>b. Integrated circuits</w:t>
      </w:r>
      <w:r>
        <w:br/>
        <w:t>c. Vacuum tubes</w:t>
      </w:r>
      <w:r>
        <w:br/>
        <w:t>d. Parallel processing</w:t>
      </w:r>
      <w:r>
        <w:br/>
        <w:t>Answer: B</w:t>
      </w:r>
      <w:r>
        <w:br/>
      </w:r>
      <w:r>
        <w:br/>
      </w:r>
    </w:p>
    <w:p w:rsidR="005D7BA3" w:rsidRDefault="009F45DC">
      <w:r>
        <w:t>4. The fastest computers used by large organizations to execute computationally demanding tasks involving very large data sets are: (2mks)</w:t>
      </w:r>
      <w:r>
        <w:br/>
        <w:t>a. Mainframe computers</w:t>
      </w:r>
      <w:r>
        <w:br/>
        <w:t>b. Minic</w:t>
      </w:r>
      <w:r>
        <w:t>omputers</w:t>
      </w:r>
      <w:r>
        <w:br/>
        <w:t>c. Supercomputers</w:t>
      </w:r>
      <w:r>
        <w:br/>
        <w:t>d. Microcomputers</w:t>
      </w:r>
      <w:r>
        <w:br/>
        <w:t>Answer: C</w:t>
      </w:r>
      <w:r>
        <w:br/>
      </w:r>
      <w:r>
        <w:br/>
      </w:r>
    </w:p>
    <w:p w:rsidR="005D7BA3" w:rsidRDefault="009F45DC">
      <w:r>
        <w:t>5. Which of the following devices converts analogue signals to digital signals and vice versa? (2mks)</w:t>
      </w:r>
      <w:r>
        <w:br/>
      </w:r>
      <w:r>
        <w:lastRenderedPageBreak/>
        <w:t>a. Hub</w:t>
      </w:r>
      <w:r>
        <w:br/>
        <w:t>b. Modem</w:t>
      </w:r>
      <w:r>
        <w:br/>
        <w:t>c. Router</w:t>
      </w:r>
      <w:r>
        <w:br/>
        <w:t>d. Switch</w:t>
      </w:r>
      <w:r>
        <w:br/>
        <w:t>Answer: B</w:t>
      </w:r>
      <w:r>
        <w:br/>
      </w:r>
      <w:r>
        <w:br/>
      </w:r>
    </w:p>
    <w:p w:rsidR="005D7BA3" w:rsidRDefault="009F45DC">
      <w:r>
        <w:t>6. Which one of the following is NOT an example o</w:t>
      </w:r>
      <w:r>
        <w:t>f antivirus software? (2mks)</w:t>
      </w:r>
      <w:r>
        <w:br/>
        <w:t>a. Kaspersky</w:t>
      </w:r>
      <w:r>
        <w:br/>
        <w:t>b. McAfee</w:t>
      </w:r>
      <w:r>
        <w:br/>
        <w:t>c. Acrobat</w:t>
      </w:r>
      <w:r>
        <w:br/>
        <w:t>d. Avira</w:t>
      </w:r>
      <w:r>
        <w:br/>
        <w:t>Answer: C</w:t>
      </w:r>
      <w:r>
        <w:br/>
      </w:r>
      <w:r>
        <w:br/>
      </w:r>
    </w:p>
    <w:p w:rsidR="005D7BA3" w:rsidRDefault="009F45DC">
      <w:r>
        <w:t>7. The main part of the computer that contains all the essential hardware components is known as: (2mks)</w:t>
      </w:r>
      <w:r>
        <w:br/>
        <w:t>a. System unit</w:t>
      </w:r>
      <w:r>
        <w:br/>
        <w:t>b. Monitor</w:t>
      </w:r>
      <w:r>
        <w:br/>
        <w:t>c. Processor</w:t>
      </w:r>
      <w:r>
        <w:br/>
        <w:t>d. Avira</w:t>
      </w:r>
      <w:r>
        <w:br/>
        <w:t>Answer: A</w:t>
      </w:r>
      <w:r>
        <w:br/>
      </w:r>
      <w:r>
        <w:br/>
      </w:r>
    </w:p>
    <w:p w:rsidR="005D7BA3" w:rsidRDefault="009F45DC">
      <w:r>
        <w:t xml:space="preserve">8. The </w:t>
      </w:r>
      <w:r>
        <w:t>following are examples of system software EXCEPT: (2mks)</w:t>
      </w:r>
      <w:r>
        <w:br/>
        <w:t>a. Operating system</w:t>
      </w:r>
      <w:r>
        <w:br/>
        <w:t>b. Word processor</w:t>
      </w:r>
      <w:r>
        <w:br/>
        <w:t>c. Utility</w:t>
      </w:r>
      <w:r>
        <w:br/>
        <w:t>d. Device driver</w:t>
      </w:r>
      <w:r>
        <w:br/>
        <w:t>Answer: B</w:t>
      </w:r>
      <w:r>
        <w:br/>
      </w:r>
      <w:r>
        <w:br/>
      </w:r>
    </w:p>
    <w:p w:rsidR="005D7BA3" w:rsidRDefault="009F45DC">
      <w:r>
        <w:t>9. Which ONE of the following is NOT an example of an operating system? (2mks)</w:t>
      </w:r>
      <w:r>
        <w:br/>
        <w:t>a. MacOS</w:t>
      </w:r>
      <w:r>
        <w:br/>
        <w:t>b. Android</w:t>
      </w:r>
      <w:r>
        <w:br/>
        <w:t>c. Oracle</w:t>
      </w:r>
      <w:r>
        <w:br/>
        <w:t>d. Linux</w:t>
      </w:r>
      <w:r>
        <w:br/>
        <w:t>Ans</w:t>
      </w:r>
      <w:r>
        <w:t>wer: C</w:t>
      </w:r>
      <w:r>
        <w:br/>
      </w:r>
      <w:r>
        <w:br/>
      </w:r>
    </w:p>
    <w:p w:rsidR="005D7BA3" w:rsidRDefault="009F45DC">
      <w:r>
        <w:lastRenderedPageBreak/>
        <w:t>10. Printers can be impact or non-impact. Which one of the following is a non-impact printer? (2mks)</w:t>
      </w:r>
      <w:r>
        <w:br/>
        <w:t>a. Dot Matrix</w:t>
      </w:r>
      <w:r>
        <w:br/>
        <w:t>b. Daisy Wheel</w:t>
      </w:r>
      <w:r>
        <w:br/>
        <w:t>c. Chain printer</w:t>
      </w:r>
      <w:r>
        <w:br/>
        <w:t>d. Inkjet printer</w:t>
      </w:r>
      <w:r>
        <w:br/>
        <w:t>Answer: D</w:t>
      </w:r>
      <w:r>
        <w:br/>
      </w:r>
      <w:r>
        <w:br/>
      </w:r>
    </w:p>
    <w:p w:rsidR="005D7BA3" w:rsidRDefault="009F45DC">
      <w:r>
        <w:t>11. The following are common features of a presentation software, EXCE</w:t>
      </w:r>
      <w:r>
        <w:t>PT: (2mks)</w:t>
      </w:r>
      <w:r>
        <w:br/>
        <w:t>a. Animation effects</w:t>
      </w:r>
      <w:r>
        <w:br/>
        <w:t>b. Table of contents</w:t>
      </w:r>
      <w:r>
        <w:br/>
        <w:t>c. Slide master</w:t>
      </w:r>
      <w:r>
        <w:br/>
        <w:t>d. Transitions effects</w:t>
      </w:r>
      <w:r>
        <w:br/>
        <w:t>Answer: B</w:t>
      </w:r>
      <w:r>
        <w:br/>
      </w:r>
      <w:r>
        <w:br/>
      </w:r>
    </w:p>
    <w:p w:rsidR="005D7BA3" w:rsidRDefault="009F45DC">
      <w:r>
        <w:t>12. What was the technology that was used in the second-generation computers? (2mks)</w:t>
      </w:r>
      <w:r>
        <w:br/>
        <w:t>a. Transistors</w:t>
      </w:r>
      <w:r>
        <w:br/>
        <w:t>b. Integrated circuits</w:t>
      </w:r>
      <w:r>
        <w:br/>
        <w:t>c. Vacuum tubes</w:t>
      </w:r>
      <w:r>
        <w:br/>
        <w:t>d. Large scal</w:t>
      </w:r>
      <w:r>
        <w:t>e integrated circuits</w:t>
      </w:r>
      <w:r>
        <w:br/>
        <w:t>Answer: A</w:t>
      </w:r>
      <w:r>
        <w:br/>
      </w:r>
      <w:r>
        <w:br/>
      </w:r>
    </w:p>
    <w:p w:rsidR="005D7BA3" w:rsidRDefault="009F45DC">
      <w:r>
        <w:t>13. Which of the following software is NOT contained in Microsoft Office suite? (2mks)</w:t>
      </w:r>
      <w:r>
        <w:br/>
        <w:t>a. Word</w:t>
      </w:r>
      <w:r>
        <w:br/>
        <w:t>b. Publisher</w:t>
      </w:r>
      <w:r>
        <w:br/>
        <w:t>c. Outlook</w:t>
      </w:r>
      <w:r>
        <w:br/>
        <w:t>d. Sage</w:t>
      </w:r>
      <w:r>
        <w:br/>
        <w:t>Answer: D</w:t>
      </w:r>
      <w:r>
        <w:br/>
      </w:r>
      <w:r>
        <w:br/>
      </w:r>
    </w:p>
    <w:p w:rsidR="005D7BA3" w:rsidRDefault="009F45DC">
      <w:r>
        <w:t>14. Which of the following is an example of a mobile operating system? (2mks)</w:t>
      </w:r>
      <w:r>
        <w:br/>
        <w:t>a. Pa</w:t>
      </w:r>
      <w:r>
        <w:t>lm OS</w:t>
      </w:r>
      <w:r>
        <w:br/>
        <w:t>b. Windows 2019</w:t>
      </w:r>
      <w:r>
        <w:br/>
        <w:t>c. Unix</w:t>
      </w:r>
      <w:r>
        <w:br/>
        <w:t>d. Mac OS</w:t>
      </w:r>
      <w:r>
        <w:br/>
        <w:t>Answer: A</w:t>
      </w:r>
      <w:r>
        <w:br/>
      </w:r>
      <w:r>
        <w:br/>
      </w:r>
    </w:p>
    <w:p w:rsidR="005D7BA3" w:rsidRDefault="009F45DC">
      <w:r>
        <w:lastRenderedPageBreak/>
        <w:t>15. The Slide Master view in PowerPoint allows a user to: (2mks)</w:t>
      </w:r>
      <w:r>
        <w:br/>
        <w:t>a. Encrypt a PowerPoint document</w:t>
      </w:r>
      <w:r>
        <w:br/>
        <w:t>b. Make uniform changes to all the slides in the presentation</w:t>
      </w:r>
      <w:r>
        <w:br/>
        <w:t>c. Check for compatibility issues</w:t>
      </w:r>
      <w:r>
        <w:br/>
        <w:t xml:space="preserve">d. Insert </w:t>
      </w:r>
      <w:r>
        <w:t>a SmartArt graphic in a document</w:t>
      </w:r>
      <w:r>
        <w:br/>
        <w:t>Answer: B</w:t>
      </w:r>
      <w:r>
        <w:br/>
      </w:r>
      <w:r>
        <w:br/>
      </w:r>
    </w:p>
    <w:p w:rsidR="005D7BA3" w:rsidRDefault="009F45DC">
      <w:r>
        <w:t>16. Mary wants to transfer data from a laptop to a tablet computer using unguided media. Select the best option to use for this purpose from the following: (2mks)</w:t>
      </w:r>
      <w:r>
        <w:br/>
        <w:t>a. Bluetooth</w:t>
      </w:r>
      <w:r>
        <w:br/>
        <w:t>b. Microwave transmission</w:t>
      </w:r>
      <w:r>
        <w:br/>
        <w:t xml:space="preserve">c. Fiber </w:t>
      </w:r>
      <w:r>
        <w:t>optic cables</w:t>
      </w:r>
      <w:r>
        <w:br/>
        <w:t>d. Coaxial cables</w:t>
      </w:r>
      <w:r>
        <w:br/>
        <w:t>Answer: A</w:t>
      </w:r>
      <w:r>
        <w:br/>
      </w:r>
      <w:r>
        <w:br/>
      </w:r>
    </w:p>
    <w:p w:rsidR="005D7BA3" w:rsidRDefault="009F45DC">
      <w:r>
        <w:t>17. The following are functions of an operating system except: (2mks)</w:t>
      </w:r>
      <w:r>
        <w:br/>
        <w:t>a. Data backup</w:t>
      </w:r>
      <w:r>
        <w:br/>
        <w:t>b. File management</w:t>
      </w:r>
      <w:r>
        <w:br/>
        <w:t>c. Loading application software</w:t>
      </w:r>
      <w:r>
        <w:br/>
        <w:t>d. Provides security</w:t>
      </w:r>
      <w:r>
        <w:br/>
        <w:t>Answer: A</w:t>
      </w:r>
      <w:r>
        <w:br/>
      </w:r>
      <w:r>
        <w:br/>
      </w:r>
    </w:p>
    <w:p w:rsidR="005D7BA3" w:rsidRDefault="009F45DC">
      <w:r>
        <w:t>18. In a computer network, a switch can be u</w:t>
      </w:r>
      <w:r>
        <w:t>sed to: (2mks)</w:t>
      </w:r>
      <w:r>
        <w:br/>
        <w:t>a. Deliver data packets to the intended destination port</w:t>
      </w:r>
      <w:r>
        <w:br/>
        <w:t>b. Ensure data packets use the best possible route to get to the destination</w:t>
      </w:r>
      <w:r>
        <w:br/>
        <w:t>c. Translate data from one kind of protocol to another</w:t>
      </w:r>
      <w:r>
        <w:br/>
        <w:t>d. Link two or more network segments together</w:t>
      </w:r>
      <w:r>
        <w:br/>
        <w:t>Answer</w:t>
      </w:r>
      <w:r>
        <w:t>: A</w:t>
      </w:r>
      <w:r>
        <w:br/>
      </w:r>
      <w:r>
        <w:br/>
      </w:r>
    </w:p>
    <w:p w:rsidR="005D7BA3" w:rsidRDefault="009F45DC">
      <w:r>
        <w:t>19. Viruses, Trojans and worms are examples of: (2mks)</w:t>
      </w:r>
      <w:r>
        <w:br/>
        <w:t>a. Firewalls</w:t>
      </w:r>
      <w:r>
        <w:br/>
        <w:t>b. Malware</w:t>
      </w:r>
      <w:r>
        <w:br/>
        <w:t>c. Social engineering</w:t>
      </w:r>
      <w:r>
        <w:br/>
        <w:t>d. Natural hazards</w:t>
      </w:r>
      <w:r>
        <w:br/>
        <w:t>Answer: B</w:t>
      </w:r>
      <w:r>
        <w:br/>
      </w:r>
      <w:r>
        <w:br/>
      </w:r>
    </w:p>
    <w:p w:rsidR="005D7BA3" w:rsidRDefault="009F45DC">
      <w:r>
        <w:lastRenderedPageBreak/>
        <w:t>20. Which of the following contain portable computers? (2mks)</w:t>
      </w:r>
      <w:r>
        <w:br/>
        <w:t>A. Micro computers</w:t>
      </w:r>
      <w:r>
        <w:br/>
        <w:t>B. Super computers</w:t>
      </w:r>
      <w:r>
        <w:br/>
        <w:t>C. Mini computers</w:t>
      </w:r>
      <w:r>
        <w:br/>
      </w:r>
      <w:r>
        <w:t>D. Desktop computer</w:t>
      </w:r>
      <w:r>
        <w:br/>
        <w:t>Answer: A</w:t>
      </w:r>
      <w:r>
        <w:br/>
      </w:r>
      <w:r>
        <w:br/>
      </w:r>
    </w:p>
    <w:p w:rsidR="005D7BA3" w:rsidRDefault="009F45DC">
      <w:r>
        <w:t>21. A person who writes computer software for running the hardware of a computer is called: (2mks)</w:t>
      </w:r>
      <w:r>
        <w:br/>
        <w:t>A. Systems analyst</w:t>
      </w:r>
      <w:r>
        <w:br/>
        <w:t>B. Programmer</w:t>
      </w:r>
      <w:r>
        <w:br/>
        <w:t>C. Systems designer</w:t>
      </w:r>
      <w:r>
        <w:br/>
        <w:t>D. Data processor</w:t>
      </w:r>
      <w:r>
        <w:br/>
        <w:t>Answer: B</w:t>
      </w:r>
      <w:r>
        <w:br/>
      </w:r>
      <w:r>
        <w:br/>
      </w:r>
    </w:p>
    <w:p w:rsidR="005D7BA3" w:rsidRDefault="009F45DC">
      <w:r>
        <w:t>22. The purpose of computer software is to</w:t>
      </w:r>
      <w:r>
        <w:t xml:space="preserve"> turn data into: (2mks)</w:t>
      </w:r>
      <w:r>
        <w:br/>
        <w:t>a. Information</w:t>
      </w:r>
      <w:r>
        <w:br/>
        <w:t>b. Program</w:t>
      </w:r>
      <w:r>
        <w:br/>
        <w:t>c. Knowledge</w:t>
      </w:r>
      <w:r>
        <w:br/>
        <w:t>d. Object</w:t>
      </w:r>
      <w:r>
        <w:br/>
        <w:t>Answer: A</w:t>
      </w:r>
      <w:r>
        <w:br/>
      </w:r>
      <w:r>
        <w:br/>
      </w:r>
    </w:p>
    <w:p w:rsidR="005D7BA3" w:rsidRDefault="009F45DC">
      <w:r>
        <w:t>23. Which of the following is NOT a component of system unit? (2mks)</w:t>
      </w:r>
      <w:r>
        <w:br/>
        <w:t>A. Processor</w:t>
      </w:r>
      <w:r>
        <w:br/>
        <w:t>B. Random access memory</w:t>
      </w:r>
      <w:r>
        <w:br/>
        <w:t>C. Flash disk</w:t>
      </w:r>
      <w:r>
        <w:br/>
        <w:t>D. Power supply unit</w:t>
      </w:r>
      <w:r>
        <w:br/>
        <w:t>Answer: C</w:t>
      </w:r>
      <w:r>
        <w:br/>
      </w:r>
      <w:r>
        <w:br/>
      </w:r>
    </w:p>
    <w:p w:rsidR="005D7BA3" w:rsidRDefault="009F45DC">
      <w:r>
        <w:t>24. A computer des</w:t>
      </w:r>
      <w:r>
        <w:t>igned to process requests and deliver data to another computer over the internet or a local network is known as? (2mks)</w:t>
      </w:r>
      <w:r>
        <w:br/>
        <w:t>A. Client</w:t>
      </w:r>
      <w:r>
        <w:br/>
        <w:t>B. Server</w:t>
      </w:r>
      <w:r>
        <w:br/>
        <w:t>C. Node</w:t>
      </w:r>
      <w:r>
        <w:br/>
        <w:t>D. Workstation</w:t>
      </w:r>
      <w:r>
        <w:br/>
        <w:t>Answer: B</w:t>
      </w:r>
      <w:r>
        <w:br/>
      </w:r>
      <w:r>
        <w:lastRenderedPageBreak/>
        <w:br/>
      </w:r>
    </w:p>
    <w:p w:rsidR="005D7BA3" w:rsidRDefault="009F45DC">
      <w:r>
        <w:t>25. A circuit board installed in a computer that provides a dedicated network con</w:t>
      </w:r>
      <w:r>
        <w:t>nection to the computer is known as? (2mks)</w:t>
      </w:r>
      <w:r>
        <w:br/>
        <w:t>A. Network interface card</w:t>
      </w:r>
      <w:r>
        <w:br/>
        <w:t>B. Modem</w:t>
      </w:r>
      <w:r>
        <w:br/>
        <w:t>C. Port</w:t>
      </w:r>
      <w:r>
        <w:br/>
        <w:t>D. Network interface cable</w:t>
      </w:r>
      <w:r>
        <w:br/>
        <w:t>Answer: A</w:t>
      </w:r>
      <w:r>
        <w:br/>
      </w:r>
      <w:r>
        <w:br/>
      </w:r>
    </w:p>
    <w:p w:rsidR="005D7BA3" w:rsidRDefault="009F45DC">
      <w:r>
        <w:t xml:space="preserve">26. A document reader is an input device, which can read data directly from source documents. Which one of the following is NOT a </w:t>
      </w:r>
      <w:r>
        <w:t>document reader? (2mks)</w:t>
      </w:r>
      <w:r>
        <w:br/>
        <w:t>A. Scanner</w:t>
      </w:r>
      <w:r>
        <w:br/>
        <w:t>B. Optical character reader</w:t>
      </w:r>
      <w:r>
        <w:br/>
        <w:t>C. Optical mark reader</w:t>
      </w:r>
      <w:r>
        <w:br/>
        <w:t>D. Keyboard</w:t>
      </w:r>
      <w:r>
        <w:br/>
        <w:t>Answer: D</w:t>
      </w:r>
      <w:r>
        <w:br/>
      </w:r>
      <w:r>
        <w:br/>
      </w:r>
    </w:p>
    <w:p w:rsidR="005D7BA3" w:rsidRDefault="009F45DC">
      <w:r>
        <w:t>27. Which of the following is defined as a copy of computer data taken and stored elsewhere so that it may be used to restore the original after a</w:t>
      </w:r>
      <w:r>
        <w:t xml:space="preserve"> data loss event? (2mks)</w:t>
      </w:r>
      <w:r>
        <w:br/>
        <w:t>A. Disaster plan</w:t>
      </w:r>
      <w:r>
        <w:br/>
        <w:t>B. Recovery</w:t>
      </w:r>
      <w:r>
        <w:br/>
        <w:t>C. Backup</w:t>
      </w:r>
      <w:r>
        <w:br/>
        <w:t>D. Copyright</w:t>
      </w:r>
      <w:r>
        <w:br/>
        <w:t>Answer: C</w:t>
      </w:r>
      <w:r>
        <w:br/>
      </w:r>
      <w:r>
        <w:br/>
      </w:r>
    </w:p>
    <w:p w:rsidR="005D7BA3" w:rsidRDefault="009F45DC">
      <w:r>
        <w:t>29. Identify an advantage of information communication technology (ICT) in the education sector. (2mks)</w:t>
      </w:r>
      <w:r>
        <w:br/>
        <w:t>A. ICT use in the classroom can be a distraction</w:t>
      </w:r>
      <w:r>
        <w:br/>
        <w:t>B. ICT can det</w:t>
      </w:r>
      <w:r>
        <w:t>ract students from social interactions</w:t>
      </w:r>
      <w:r>
        <w:br/>
        <w:t>C. ICT use motivates learning</w:t>
      </w:r>
      <w:r>
        <w:br/>
        <w:t>D. ICT can foster cheating</w:t>
      </w:r>
      <w:r>
        <w:br/>
        <w:t>Answer: C</w:t>
      </w:r>
      <w:r>
        <w:br/>
      </w:r>
      <w:r>
        <w:br/>
      </w:r>
    </w:p>
    <w:p w:rsidR="005D7BA3" w:rsidRDefault="009F45DC">
      <w:r>
        <w:t>30. The type of an operating system which allows a single CPU to execute what appears to be more than one program at the same time is called: (2mks)</w:t>
      </w:r>
      <w:r>
        <w:br/>
      </w:r>
      <w:r>
        <w:lastRenderedPageBreak/>
        <w:t>a. Multiprocessing</w:t>
      </w:r>
      <w:r>
        <w:br/>
        <w:t>b. Multiprogramming</w:t>
      </w:r>
      <w:r>
        <w:br/>
        <w:t>c. Multiuser</w:t>
      </w:r>
      <w:r>
        <w:br/>
        <w:t>d. Parallel</w:t>
      </w:r>
      <w:r>
        <w:br/>
        <w:t>Answer: B</w:t>
      </w:r>
      <w:r>
        <w:br/>
      </w:r>
      <w:r>
        <w:br/>
      </w:r>
    </w:p>
    <w:p w:rsidR="005D7BA3" w:rsidRDefault="009F45DC">
      <w:r>
        <w:t>31. What is the name given to a computer network for interconnecting electronic devices within an individual person's workspace? (2mks)</w:t>
      </w:r>
      <w:r>
        <w:br/>
        <w:t>A. Personal area network (PAN)</w:t>
      </w:r>
      <w:r>
        <w:br/>
        <w:t xml:space="preserve">B. </w:t>
      </w:r>
      <w:r>
        <w:t>Metropolitan area network (MAN)</w:t>
      </w:r>
      <w:r>
        <w:br/>
        <w:t>C. Wide area network (WAN)</w:t>
      </w:r>
      <w:r>
        <w:br/>
        <w:t>D. Virtual private network (VPN)</w:t>
      </w:r>
      <w:r>
        <w:br/>
        <w:t>Answer: A</w:t>
      </w:r>
      <w:r>
        <w:br/>
      </w:r>
      <w:r>
        <w:br/>
      </w:r>
    </w:p>
    <w:p w:rsidR="005D7BA3" w:rsidRDefault="009F45DC">
      <w:r>
        <w:t>32. A ___________ consists of two or more computers connected together. (2mks)</w:t>
      </w:r>
      <w:r>
        <w:br/>
        <w:t>A. Network</w:t>
      </w:r>
      <w:r>
        <w:br/>
        <w:t>B. Server</w:t>
      </w:r>
      <w:r>
        <w:br/>
        <w:t>C. Client</w:t>
      </w:r>
      <w:r>
        <w:br/>
        <w:t>D. Cable</w:t>
      </w:r>
      <w:r>
        <w:br/>
        <w:t>Answer: A</w:t>
      </w:r>
      <w:r>
        <w:br/>
      </w:r>
      <w:r>
        <w:br/>
      </w:r>
    </w:p>
    <w:p w:rsidR="005D7BA3" w:rsidRDefault="009F45DC">
      <w:r>
        <w:t>33. The Internet is a</w:t>
      </w:r>
      <w:r>
        <w:t>n example of a: (2mks)</w:t>
      </w:r>
      <w:r>
        <w:br/>
        <w:t>A. Metropolitan Area Network</w:t>
      </w:r>
      <w:r>
        <w:br/>
        <w:t>B. Campus Area Network</w:t>
      </w:r>
      <w:r>
        <w:br/>
        <w:t>C. Wide Area Network</w:t>
      </w:r>
      <w:r>
        <w:br/>
        <w:t>D. Local Area Network</w:t>
      </w:r>
      <w:r>
        <w:br/>
        <w:t>Answer: C</w:t>
      </w:r>
      <w:r>
        <w:br/>
      </w:r>
      <w:r>
        <w:br/>
      </w:r>
    </w:p>
    <w:p w:rsidR="005D7BA3" w:rsidRDefault="009F45DC">
      <w:r>
        <w:t>34. Which of the following artificial intelligence technologies incorporates the use of voice recognition, voice synthesis and</w:t>
      </w:r>
      <w:r>
        <w:t xml:space="preserve"> language comprehension systems? (2mks)</w:t>
      </w:r>
      <w:r>
        <w:br/>
        <w:t>A. Virtual reality systems</w:t>
      </w:r>
      <w:r>
        <w:br/>
        <w:t>B. Natural language processing</w:t>
      </w:r>
      <w:r>
        <w:br/>
        <w:t>C. Computer aided detection</w:t>
      </w:r>
      <w:r>
        <w:br/>
        <w:t>D. Magnetic resonance imaging</w:t>
      </w:r>
      <w:r>
        <w:br/>
        <w:t>Answer: B</w:t>
      </w:r>
      <w:r>
        <w:br/>
      </w:r>
      <w:r>
        <w:br/>
      </w:r>
    </w:p>
    <w:p w:rsidR="005D7BA3" w:rsidRDefault="009F45DC">
      <w:r>
        <w:lastRenderedPageBreak/>
        <w:t>35. Which of the following features is NOT part of a database? (2mks)</w:t>
      </w:r>
      <w:r>
        <w:br/>
        <w:t>A. Tables</w:t>
      </w:r>
      <w:r>
        <w:br/>
        <w:t>B. Recor</w:t>
      </w:r>
      <w:r>
        <w:t>ds</w:t>
      </w:r>
      <w:r>
        <w:br/>
        <w:t>C. Fields</w:t>
      </w:r>
      <w:r>
        <w:br/>
        <w:t>D. Worksheets</w:t>
      </w:r>
      <w:r>
        <w:br/>
        <w:t>Answer: D</w:t>
      </w:r>
      <w:r>
        <w:br/>
      </w:r>
      <w:r>
        <w:br/>
      </w:r>
    </w:p>
    <w:p w:rsidR="005D7BA3" w:rsidRDefault="009F45DC">
      <w:r>
        <w:t>36. Which of the following is NOT a backup storage device? (2mks)</w:t>
      </w:r>
      <w:r>
        <w:br/>
        <w:t>A. Hard disk</w:t>
      </w:r>
      <w:r>
        <w:br/>
        <w:t>B. DVD</w:t>
      </w:r>
      <w:r>
        <w:br/>
        <w:t>C. Cache</w:t>
      </w:r>
      <w:r>
        <w:br/>
        <w:t>D. CD</w:t>
      </w:r>
      <w:r>
        <w:br/>
        <w:t>Answer: C</w:t>
      </w:r>
      <w:r>
        <w:br/>
      </w:r>
      <w:r>
        <w:br/>
      </w:r>
    </w:p>
    <w:p w:rsidR="005D7BA3" w:rsidRDefault="009F45DC">
      <w:r>
        <w:t>38. Which of the following refers to a grid in spreadsheet software consisting of cells, rows and column</w:t>
      </w:r>
      <w:r>
        <w:t>s? (2mks)</w:t>
      </w:r>
      <w:r>
        <w:br/>
        <w:t>A. Worksheet</w:t>
      </w:r>
      <w:r>
        <w:br/>
        <w:t>B. Workbook</w:t>
      </w:r>
      <w:r>
        <w:br/>
        <w:t>C. Gridlines</w:t>
      </w:r>
      <w:r>
        <w:br/>
        <w:t>D. Workflow</w:t>
      </w:r>
      <w:r>
        <w:br/>
        <w:t>Answer: A</w:t>
      </w:r>
      <w:r>
        <w:br/>
      </w:r>
      <w:r>
        <w:br/>
      </w:r>
    </w:p>
    <w:p w:rsidR="005D7BA3" w:rsidRDefault="009F45DC">
      <w:r>
        <w:t>39. Which of the following is measured using “dots per inch”? (2mks)</w:t>
      </w:r>
      <w:r>
        <w:br/>
        <w:t>A. Screen size</w:t>
      </w:r>
      <w:r>
        <w:br/>
        <w:t>B. Data speeds for modems</w:t>
      </w:r>
      <w:r>
        <w:br/>
        <w:t>C. Resolution of an image</w:t>
      </w:r>
      <w:r>
        <w:br/>
        <w:t>D. Processing speed</w:t>
      </w:r>
      <w:r>
        <w:br/>
        <w:t>Answer: C</w:t>
      </w:r>
      <w:r>
        <w:br/>
      </w:r>
      <w:r>
        <w:br/>
      </w:r>
    </w:p>
    <w:p w:rsidR="005D7BA3" w:rsidRDefault="009F45DC">
      <w:r>
        <w:t>40. Which of the</w:t>
      </w:r>
      <w:r>
        <w:t xml:space="preserve"> following network devices can connect similar types of local area networks, while keeping local data inside its own network? (2mks)</w:t>
      </w:r>
      <w:r>
        <w:br/>
        <w:t>A. Bridges</w:t>
      </w:r>
      <w:r>
        <w:br/>
        <w:t>B. Repeaters</w:t>
      </w:r>
      <w:r>
        <w:br/>
        <w:t>C. Routers</w:t>
      </w:r>
      <w:r>
        <w:br/>
        <w:t>D. Switches</w:t>
      </w:r>
      <w:r>
        <w:br/>
        <w:t>Answer: A</w:t>
      </w:r>
      <w:r>
        <w:br/>
      </w:r>
      <w:r>
        <w:lastRenderedPageBreak/>
        <w:br/>
      </w:r>
    </w:p>
    <w:p w:rsidR="005D7BA3" w:rsidRDefault="009F45DC">
      <w:r>
        <w:t xml:space="preserve">41. What is the function of uninterruptible power supply (UPS)? </w:t>
      </w:r>
      <w:r>
        <w:t>(2mks)</w:t>
      </w:r>
      <w:r>
        <w:br/>
        <w:t>A. It is a device that stores chemical energy and converts it to electrical energy</w:t>
      </w:r>
      <w:r>
        <w:br/>
        <w:t>B. It provides enough electricity to a computer during a power outage so that the user can save files before shutting down the computer</w:t>
      </w:r>
      <w:r>
        <w:br/>
        <w:t>C. It is a device which conver</w:t>
      </w:r>
      <w:r>
        <w:t>ts mains AC to low-voltage regulated DC power for the internal components of a computer</w:t>
      </w:r>
      <w:r>
        <w:br/>
        <w:t>D. It means electric energy or capacity supplied by an electric utility to replace electric energy ordinarily generated by a qualifying facility's own electric generati</w:t>
      </w:r>
      <w:r>
        <w:t>on equipment during an unscheduled outage of the qualifying facility</w:t>
      </w:r>
      <w:r>
        <w:br/>
        <w:t>Answer: B</w:t>
      </w:r>
      <w:r>
        <w:br/>
      </w:r>
      <w:r>
        <w:br/>
      </w:r>
    </w:p>
    <w:p w:rsidR="005D7BA3" w:rsidRDefault="009F45DC">
      <w:r>
        <w:t>42. Identify two advantages of using new technology in businesses. (2mks)</w:t>
      </w:r>
      <w:r>
        <w:br/>
        <w:t>A. I and II</w:t>
      </w:r>
      <w:r>
        <w:br/>
        <w:t>B. II and III</w:t>
      </w:r>
      <w:r>
        <w:br/>
        <w:t>C. I and IV</w:t>
      </w:r>
      <w:r>
        <w:br/>
        <w:t>D. II and IV</w:t>
      </w:r>
      <w:r>
        <w:br/>
        <w:t>Answer: C</w:t>
      </w:r>
      <w:r>
        <w:br/>
      </w:r>
      <w:r>
        <w:br/>
      </w:r>
    </w:p>
    <w:p w:rsidR="005D7BA3" w:rsidRDefault="009F45DC">
      <w:r>
        <w:t>43. Which of the following refers to a</w:t>
      </w:r>
      <w:r>
        <w:t xml:space="preserve"> security measure system that acts as a trap for hackers and can be used to study hacking attempts on a system? (2mks)</w:t>
      </w:r>
      <w:r>
        <w:br/>
        <w:t>A. Honeypots</w:t>
      </w:r>
      <w:r>
        <w:br/>
        <w:t>B. Encryption</w:t>
      </w:r>
      <w:r>
        <w:br/>
        <w:t>C. Backups</w:t>
      </w:r>
      <w:r>
        <w:br/>
        <w:t>D. Controls</w:t>
      </w:r>
      <w:r>
        <w:br/>
        <w:t>Answer: A</w:t>
      </w:r>
      <w:r>
        <w:br/>
      </w:r>
      <w:r>
        <w:br/>
      </w:r>
    </w:p>
    <w:p w:rsidR="005D7BA3" w:rsidRDefault="009F45DC">
      <w:r>
        <w:t>44. Which of the following is NOT part of a Computer processor? (2mks)</w:t>
      </w:r>
      <w:r>
        <w:br/>
        <w:t>A. R</w:t>
      </w:r>
      <w:r>
        <w:t>egister</w:t>
      </w:r>
      <w:r>
        <w:br/>
        <w:t>B. Cache</w:t>
      </w:r>
      <w:r>
        <w:br/>
        <w:t>C. Bus</w:t>
      </w:r>
      <w:r>
        <w:br/>
        <w:t>D. RAM</w:t>
      </w:r>
      <w:r>
        <w:br/>
        <w:t>Answer: D</w:t>
      </w:r>
      <w:r>
        <w:br/>
      </w:r>
      <w:r>
        <w:br/>
      </w:r>
    </w:p>
    <w:sectPr w:rsidR="005D7B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BA3"/>
    <w:rsid w:val="009F45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04C737-86D8-461A-BC53-B5AFA737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78D975-D1F1-4993-82B3-EE30D992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STC LAB</cp:lastModifiedBy>
  <cp:revision>2</cp:revision>
  <dcterms:created xsi:type="dcterms:W3CDTF">2025-07-25T11:41:00Z</dcterms:created>
  <dcterms:modified xsi:type="dcterms:W3CDTF">2025-07-25T11:41:00Z</dcterms:modified>
  <cp:category/>
</cp:coreProperties>
</file>